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26B1A" w14:textId="5C985EF1" w:rsidR="00732B77" w:rsidRPr="00732B77" w:rsidRDefault="00732B77" w:rsidP="00732B77">
      <w:pPr>
        <w:spacing w:after="0" w:line="48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s-GT"/>
        </w:rPr>
      </w:pPr>
      <w:r w:rsidRPr="00732B77">
        <w:rPr>
          <w:rFonts w:ascii="Times New Roman" w:hAnsi="Times New Roman" w:cs="Times New Roman"/>
          <w:b/>
          <w:bCs/>
          <w:noProof/>
          <w:sz w:val="24"/>
          <w:szCs w:val="24"/>
          <w:lang w:val="es-GT"/>
        </w:rPr>
        <w:t>UNIVERSIDAD MARIANO GÁLVEZ DE GUATEMALA</w:t>
      </w:r>
    </w:p>
    <w:p w14:paraId="14B36BA3" w14:textId="5F0B34FC" w:rsidR="00732B77" w:rsidRPr="00732B77" w:rsidRDefault="00732B77" w:rsidP="00732B77">
      <w:pPr>
        <w:spacing w:after="0" w:line="48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s-GT"/>
        </w:rPr>
      </w:pPr>
      <w:r w:rsidRPr="00732B77">
        <w:rPr>
          <w:rFonts w:ascii="Times New Roman" w:hAnsi="Times New Roman" w:cs="Times New Roman"/>
          <w:b/>
          <w:bCs/>
          <w:noProof/>
          <w:sz w:val="24"/>
          <w:szCs w:val="24"/>
          <w:lang w:val="es-GT"/>
        </w:rPr>
        <w:t>FACULTAD DE INGENIERÍA EN SISTEMAS DE INFORMACIÓN</w:t>
      </w:r>
      <w:r w:rsidRPr="00732B77">
        <w:rPr>
          <w:rFonts w:ascii="Times New Roman" w:hAnsi="Times New Roman" w:cs="Times New Roman"/>
          <w:b/>
          <w:bCs/>
          <w:noProof/>
          <w:sz w:val="24"/>
          <w:szCs w:val="24"/>
          <w:lang w:val="es-GT"/>
        </w:rPr>
        <w:tab/>
      </w:r>
    </w:p>
    <w:p w14:paraId="4234FF9E" w14:textId="31ABDCC0" w:rsidR="00732B77" w:rsidRDefault="00732B77" w:rsidP="00732B77">
      <w:pPr>
        <w:spacing w:after="0" w:line="48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s-GT"/>
        </w:rPr>
      </w:pPr>
    </w:p>
    <w:p w14:paraId="294075F0" w14:textId="28F936E7" w:rsidR="00732B77" w:rsidRDefault="00732B77" w:rsidP="00732B77">
      <w:pPr>
        <w:spacing w:after="0" w:line="48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s-GT"/>
        </w:rPr>
      </w:pPr>
    </w:p>
    <w:p w14:paraId="7BBC1707" w14:textId="79CC62F2" w:rsidR="00732B77" w:rsidRDefault="00732B77" w:rsidP="00732B77">
      <w:pPr>
        <w:spacing w:after="0" w:line="48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s-GT"/>
        </w:rPr>
      </w:pPr>
    </w:p>
    <w:p w14:paraId="30FCE469" w14:textId="0F747EA0" w:rsidR="00732B77" w:rsidRDefault="00732B77" w:rsidP="00732B77">
      <w:pPr>
        <w:spacing w:after="0" w:line="48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s-GT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73454A85" wp14:editId="7503B937">
            <wp:simplePos x="0" y="0"/>
            <wp:positionH relativeFrom="column">
              <wp:posOffset>600977</wp:posOffset>
            </wp:positionH>
            <wp:positionV relativeFrom="paragraph">
              <wp:posOffset>269842</wp:posOffset>
            </wp:positionV>
            <wp:extent cx="4389120" cy="4526280"/>
            <wp:effectExtent l="0" t="0" r="0" b="7620"/>
            <wp:wrapNone/>
            <wp:docPr id="17084716" name="Imagen 1" descr="Logo Umg Blanco y Negro |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60352384" descr="Logo Umg Blanco y Negro | 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99" t="16389" r="6369" b="16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4526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DAB71D" w14:textId="022F087D" w:rsidR="00732B77" w:rsidRDefault="00732B77" w:rsidP="00732B77">
      <w:pPr>
        <w:spacing w:after="0" w:line="48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s-GT"/>
        </w:rPr>
      </w:pPr>
    </w:p>
    <w:p w14:paraId="2EFC7235" w14:textId="39A2EE1F" w:rsidR="00732B77" w:rsidRDefault="00732B77" w:rsidP="00732B77">
      <w:pPr>
        <w:spacing w:after="0" w:line="48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s-GT"/>
        </w:rPr>
      </w:pPr>
    </w:p>
    <w:p w14:paraId="56A7735A" w14:textId="0301207B" w:rsidR="00732B77" w:rsidRDefault="00732B77" w:rsidP="00732B77">
      <w:pPr>
        <w:spacing w:after="0" w:line="48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s-GT"/>
        </w:rPr>
      </w:pPr>
    </w:p>
    <w:p w14:paraId="53E2366A" w14:textId="441D197B" w:rsidR="00732B77" w:rsidRPr="00732B77" w:rsidRDefault="00732B77" w:rsidP="00732B77">
      <w:pPr>
        <w:spacing w:after="0" w:line="48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s-GT"/>
        </w:rPr>
      </w:pPr>
    </w:p>
    <w:p w14:paraId="063F321C" w14:textId="442D0DBA" w:rsidR="00732B77" w:rsidRPr="00732B77" w:rsidRDefault="00732B77" w:rsidP="00732B77">
      <w:pPr>
        <w:tabs>
          <w:tab w:val="center" w:pos="4419"/>
          <w:tab w:val="left" w:pos="6330"/>
        </w:tabs>
        <w:spacing w:after="0" w:line="480" w:lineRule="auto"/>
        <w:rPr>
          <w:rFonts w:ascii="Times New Roman" w:hAnsi="Times New Roman" w:cs="Times New Roman"/>
          <w:b/>
          <w:bCs/>
          <w:noProof/>
          <w:sz w:val="32"/>
          <w:szCs w:val="32"/>
          <w:lang w:val="es-GT"/>
        </w:rPr>
      </w:pPr>
      <w:r w:rsidRPr="00732B77">
        <w:rPr>
          <w:rFonts w:ascii="Times New Roman" w:hAnsi="Times New Roman" w:cs="Times New Roman"/>
          <w:b/>
          <w:bCs/>
          <w:noProof/>
          <w:sz w:val="32"/>
          <w:szCs w:val="32"/>
          <w:lang w:val="es-GT"/>
        </w:rPr>
        <w:tab/>
      </w:r>
      <w:r w:rsidRPr="00732B77">
        <w:rPr>
          <w:rFonts w:ascii="Times New Roman" w:hAnsi="Times New Roman" w:cs="Times New Roman"/>
          <w:b/>
          <w:bCs/>
          <w:noProof/>
          <w:sz w:val="32"/>
          <w:szCs w:val="32"/>
          <w:lang w:val="es-GT"/>
        </w:rPr>
        <w:tab/>
      </w:r>
    </w:p>
    <w:p w14:paraId="41720A41" w14:textId="77777777" w:rsidR="00732B77" w:rsidRPr="00732B77" w:rsidRDefault="00732B77" w:rsidP="00732B77">
      <w:pPr>
        <w:spacing w:after="0" w:line="48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s-GT"/>
        </w:rPr>
      </w:pPr>
    </w:p>
    <w:p w14:paraId="4F002E4A" w14:textId="77777777" w:rsidR="00732B77" w:rsidRPr="00732B77" w:rsidRDefault="00732B77" w:rsidP="00732B77">
      <w:pPr>
        <w:spacing w:after="0" w:line="48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s-GT"/>
        </w:rPr>
      </w:pPr>
      <w:r w:rsidRPr="00732B77">
        <w:rPr>
          <w:rFonts w:ascii="Times New Roman" w:hAnsi="Times New Roman" w:cs="Times New Roman"/>
          <w:b/>
          <w:bCs/>
          <w:noProof/>
          <w:sz w:val="24"/>
          <w:szCs w:val="24"/>
          <w:lang w:val="es-GT"/>
        </w:rPr>
        <w:t>JULIO ABRAHAN CHET CHAMALE</w:t>
      </w:r>
    </w:p>
    <w:p w14:paraId="08184449" w14:textId="77777777" w:rsidR="00732B77" w:rsidRPr="00732B77" w:rsidRDefault="00732B77" w:rsidP="00732B77">
      <w:pPr>
        <w:spacing w:after="0" w:line="48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s-GT"/>
        </w:rPr>
      </w:pPr>
      <w:r w:rsidRPr="00732B77">
        <w:rPr>
          <w:rFonts w:ascii="Times New Roman" w:hAnsi="Times New Roman" w:cs="Times New Roman"/>
          <w:b/>
          <w:bCs/>
          <w:noProof/>
          <w:sz w:val="24"/>
          <w:szCs w:val="24"/>
          <w:lang w:val="es-GT"/>
        </w:rPr>
        <w:t>7590-23-5400</w:t>
      </w:r>
    </w:p>
    <w:p w14:paraId="366C59C2" w14:textId="77777777" w:rsidR="00732B77" w:rsidRPr="00732B77" w:rsidRDefault="00732B77" w:rsidP="00732B77">
      <w:pPr>
        <w:spacing w:after="0" w:line="48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s-GT"/>
        </w:rPr>
      </w:pPr>
    </w:p>
    <w:p w14:paraId="75BC2C8F" w14:textId="77777777" w:rsidR="00732B77" w:rsidRPr="00732B77" w:rsidRDefault="00732B77" w:rsidP="00732B77">
      <w:pPr>
        <w:spacing w:after="0" w:line="48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s-GT"/>
        </w:rPr>
      </w:pPr>
    </w:p>
    <w:p w14:paraId="4F0655EC" w14:textId="77777777" w:rsidR="00732B77" w:rsidRPr="00732B77" w:rsidRDefault="00732B77" w:rsidP="00732B77">
      <w:pPr>
        <w:spacing w:after="0" w:line="48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s-GT"/>
        </w:rPr>
      </w:pPr>
    </w:p>
    <w:p w14:paraId="411B0ED5" w14:textId="77777777" w:rsidR="00732B77" w:rsidRPr="00732B77" w:rsidRDefault="00732B77" w:rsidP="00732B77">
      <w:pPr>
        <w:spacing w:after="0" w:line="48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s-GT"/>
        </w:rPr>
      </w:pPr>
    </w:p>
    <w:p w14:paraId="4614E1E3" w14:textId="77777777" w:rsidR="00732B77" w:rsidRPr="00732B77" w:rsidRDefault="00732B77" w:rsidP="00732B77">
      <w:pPr>
        <w:spacing w:after="0" w:line="48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s-GT"/>
        </w:rPr>
      </w:pPr>
    </w:p>
    <w:p w14:paraId="2A2A9982" w14:textId="77777777" w:rsidR="00732B77" w:rsidRPr="00732B77" w:rsidRDefault="00732B77" w:rsidP="00732B77">
      <w:pPr>
        <w:spacing w:after="0" w:line="48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s-GT"/>
        </w:rPr>
      </w:pPr>
    </w:p>
    <w:p w14:paraId="3F4FD41D" w14:textId="77777777" w:rsidR="00732B77" w:rsidRPr="00732B77" w:rsidRDefault="00732B77" w:rsidP="00732B77">
      <w:pPr>
        <w:spacing w:after="0" w:line="48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s-GT"/>
        </w:rPr>
      </w:pPr>
    </w:p>
    <w:p w14:paraId="748925BD" w14:textId="77777777" w:rsidR="00732B77" w:rsidRPr="00732B77" w:rsidRDefault="00732B77" w:rsidP="00732B77">
      <w:pPr>
        <w:spacing w:after="0" w:line="48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s-GT"/>
        </w:rPr>
      </w:pPr>
    </w:p>
    <w:p w14:paraId="4C79AF42" w14:textId="2661CF16" w:rsidR="00732B77" w:rsidRPr="00732B77" w:rsidRDefault="00732B77" w:rsidP="00732B77">
      <w:pPr>
        <w:spacing w:after="0" w:line="48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s-GT"/>
        </w:rPr>
      </w:pPr>
      <w:r w:rsidRPr="00732B77">
        <w:rPr>
          <w:rFonts w:ascii="Times New Roman" w:hAnsi="Times New Roman" w:cs="Times New Roman"/>
          <w:b/>
          <w:bCs/>
          <w:noProof/>
          <w:sz w:val="24"/>
          <w:szCs w:val="24"/>
          <w:lang w:val="es-GT"/>
        </w:rPr>
        <w:t xml:space="preserve">GUATEMALA,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s-GT"/>
        </w:rPr>
        <w:t>MAYO</w:t>
      </w:r>
      <w:r w:rsidRPr="00732B77">
        <w:rPr>
          <w:rFonts w:ascii="Times New Roman" w:hAnsi="Times New Roman" w:cs="Times New Roman"/>
          <w:b/>
          <w:bCs/>
          <w:noProof/>
          <w:sz w:val="24"/>
          <w:szCs w:val="24"/>
          <w:lang w:val="es-GT"/>
        </w:rPr>
        <w:t xml:space="preserve"> DEL 2024</w:t>
      </w:r>
    </w:p>
    <w:p w14:paraId="0CE37FA4" w14:textId="77777777" w:rsidR="00732B77" w:rsidRPr="00732B77" w:rsidRDefault="0060705A" w:rsidP="00732B77">
      <w:pPr>
        <w:rPr>
          <w:lang w:val="es-GT"/>
        </w:rPr>
      </w:pPr>
      <w:r w:rsidRPr="00732B77">
        <w:rPr>
          <w:lang w:val="es-GT"/>
        </w:rPr>
        <w:br w:type="page"/>
      </w:r>
      <w:r w:rsidR="00732B77" w:rsidRPr="00732B77">
        <w:rPr>
          <w:lang w:val="es-GT"/>
        </w:rPr>
        <w:lastRenderedPageBreak/>
        <w:t>Introducción</w:t>
      </w:r>
    </w:p>
    <w:p w14:paraId="55A1FFF4" w14:textId="7B8B1B2D" w:rsidR="00732B77" w:rsidRPr="00732B77" w:rsidRDefault="00732B77" w:rsidP="00732B77">
      <w:pPr>
        <w:rPr>
          <w:lang w:val="es-GT"/>
        </w:rPr>
      </w:pPr>
      <w:r w:rsidRPr="00732B77">
        <w:rPr>
          <w:lang w:val="es-GT"/>
        </w:rPr>
        <w:t>Este manual describe el funcionamiento y uso del Sistema de Tickets,</w:t>
      </w:r>
      <w:r w:rsidR="0060705A">
        <w:rPr>
          <w:lang w:val="es-GT"/>
        </w:rPr>
        <w:t xml:space="preserve"> e</w:t>
      </w:r>
      <w:r w:rsidRPr="00732B77">
        <w:rPr>
          <w:lang w:val="es-GT"/>
        </w:rPr>
        <w:t>l sistema tiene como propósito principal optimizar la gestión de incidencias, solicitudes o requerimientos dentro de una organización mediante la creación, asignación, seguimiento y cierre de tickets.</w:t>
      </w:r>
    </w:p>
    <w:p w14:paraId="6A4B41F2" w14:textId="47A8A8D9" w:rsidR="00732B77" w:rsidRPr="00732B77" w:rsidRDefault="00732B77" w:rsidP="00732B77">
      <w:pPr>
        <w:rPr>
          <w:lang w:val="es-GT"/>
        </w:rPr>
      </w:pPr>
      <w:r w:rsidRPr="00732B77">
        <w:rPr>
          <w:lang w:val="es-GT"/>
        </w:rPr>
        <w:t>El sistema está diseñado para facilitar la comunicación entre los usuarios que reportan problemas y los técnicos encargados de resolverlos, permitiendo un seguimiento claro y ordenado de cada caso. La aplicación contempla diferentes tipos de usuario, como administradores, técnicos y usuarios estándar, cada uno con permisos específicos que delimitan sus funcionalidades dentro del sistema.</w:t>
      </w:r>
    </w:p>
    <w:p w14:paraId="642DCFA8" w14:textId="77777777" w:rsidR="00732B77" w:rsidRPr="0060705A" w:rsidRDefault="00732B77" w:rsidP="00732B77">
      <w:pPr>
        <w:rPr>
          <w:b/>
          <w:bCs/>
          <w:lang w:val="es-GT"/>
        </w:rPr>
      </w:pPr>
      <w:r w:rsidRPr="0060705A">
        <w:rPr>
          <w:b/>
          <w:bCs/>
          <w:lang w:val="es-GT"/>
        </w:rPr>
        <w:t>Objetivos del sistema:</w:t>
      </w:r>
    </w:p>
    <w:p w14:paraId="4C844BB4" w14:textId="336C8C4D" w:rsidR="00732B77" w:rsidRPr="00732B77" w:rsidRDefault="0060705A" w:rsidP="00732B77">
      <w:pPr>
        <w:rPr>
          <w:lang w:val="es-GT"/>
        </w:rPr>
      </w:pPr>
      <w:r>
        <w:rPr>
          <w:lang w:val="es-GT"/>
        </w:rPr>
        <w:t>S</w:t>
      </w:r>
      <w:r w:rsidR="00732B77" w:rsidRPr="00732B77">
        <w:rPr>
          <w:lang w:val="es-GT"/>
        </w:rPr>
        <w:t>olicitudes internas mediante tickets.</w:t>
      </w:r>
    </w:p>
    <w:p w14:paraId="5DB78165" w14:textId="664F2ECD" w:rsidR="00732B77" w:rsidRPr="00732B77" w:rsidRDefault="00732B77" w:rsidP="00732B77">
      <w:pPr>
        <w:rPr>
          <w:lang w:val="es-GT"/>
        </w:rPr>
      </w:pPr>
      <w:r w:rsidRPr="00732B77">
        <w:rPr>
          <w:lang w:val="es-GT"/>
        </w:rPr>
        <w:t>Ofrecer una interfaz clara e intuitiva para los diferentes roles del sistema.</w:t>
      </w:r>
    </w:p>
    <w:p w14:paraId="63EBF58D" w14:textId="77777777" w:rsidR="00732B77" w:rsidRPr="0060705A" w:rsidRDefault="00732B77" w:rsidP="00732B77">
      <w:pPr>
        <w:rPr>
          <w:b/>
          <w:bCs/>
          <w:lang w:val="es-GT"/>
        </w:rPr>
      </w:pPr>
      <w:r w:rsidRPr="0060705A">
        <w:rPr>
          <w:b/>
          <w:bCs/>
          <w:lang w:val="es-GT"/>
        </w:rPr>
        <w:t>Funcionalidades principales:</w:t>
      </w:r>
    </w:p>
    <w:p w14:paraId="78F273C3" w14:textId="06C35D98" w:rsidR="00732B77" w:rsidRPr="00732B77" w:rsidRDefault="00732B77" w:rsidP="00732B77">
      <w:pPr>
        <w:rPr>
          <w:lang w:val="es-GT"/>
        </w:rPr>
      </w:pPr>
      <w:r w:rsidRPr="00732B77">
        <w:rPr>
          <w:lang w:val="es-GT"/>
        </w:rPr>
        <w:t>Configuración inicial del sistema, incluyendo parámetros como nombre de la empresa, idioma y zona horaria.</w:t>
      </w:r>
    </w:p>
    <w:p w14:paraId="7C6422AD" w14:textId="0FEA5202" w:rsidR="00732B77" w:rsidRPr="00732B77" w:rsidRDefault="00732B77" w:rsidP="00732B77">
      <w:pPr>
        <w:rPr>
          <w:lang w:val="es-GT"/>
        </w:rPr>
      </w:pPr>
      <w:r w:rsidRPr="00732B77">
        <w:rPr>
          <w:lang w:val="es-GT"/>
        </w:rPr>
        <w:t>Registro de departamentos o áreas de trabajo.</w:t>
      </w:r>
    </w:p>
    <w:p w14:paraId="34253A8A" w14:textId="2B58DCA3" w:rsidR="00732B77" w:rsidRPr="00732B77" w:rsidRDefault="00732B77" w:rsidP="00732B77">
      <w:pPr>
        <w:rPr>
          <w:lang w:val="es-GT"/>
        </w:rPr>
      </w:pPr>
      <w:r w:rsidRPr="00732B77">
        <w:rPr>
          <w:lang w:val="es-GT"/>
        </w:rPr>
        <w:t>Gestión de usuarios y asignación de roles.</w:t>
      </w:r>
    </w:p>
    <w:p w14:paraId="207CF967" w14:textId="0B151EC0" w:rsidR="00732B77" w:rsidRPr="00732B77" w:rsidRDefault="00732B77" w:rsidP="00732B77">
      <w:pPr>
        <w:rPr>
          <w:lang w:val="es-GT"/>
        </w:rPr>
      </w:pPr>
      <w:r w:rsidRPr="00732B77">
        <w:rPr>
          <w:lang w:val="es-GT"/>
        </w:rPr>
        <w:t>Definición de estados de tickets y transiciones válidas entre ellos.</w:t>
      </w:r>
    </w:p>
    <w:p w14:paraId="7891F569" w14:textId="5112E07F" w:rsidR="00732B77" w:rsidRPr="00732B77" w:rsidRDefault="00732B77" w:rsidP="00732B77">
      <w:pPr>
        <w:rPr>
          <w:lang w:val="es-GT"/>
        </w:rPr>
      </w:pPr>
      <w:r w:rsidRPr="00732B77">
        <w:rPr>
          <w:lang w:val="es-GT"/>
        </w:rPr>
        <w:t>Creación, asignación, edición y cierre de tickets por parte de los diferentes roles.</w:t>
      </w:r>
    </w:p>
    <w:p w14:paraId="1280A8F8" w14:textId="77777777" w:rsidR="00732B77" w:rsidRPr="0060705A" w:rsidRDefault="00732B77" w:rsidP="00732B77">
      <w:pPr>
        <w:rPr>
          <w:b/>
          <w:bCs/>
          <w:lang w:val="es-GT"/>
        </w:rPr>
      </w:pPr>
      <w:r w:rsidRPr="0060705A">
        <w:rPr>
          <w:b/>
          <w:bCs/>
          <w:lang w:val="es-GT"/>
        </w:rPr>
        <w:t>Requisitos y restricciones:</w:t>
      </w:r>
    </w:p>
    <w:p w14:paraId="404D4A5D" w14:textId="5C3B43EC" w:rsidR="00732B77" w:rsidRPr="00732B77" w:rsidRDefault="00732B77" w:rsidP="00732B77">
      <w:pPr>
        <w:rPr>
          <w:lang w:val="es-GT"/>
        </w:rPr>
      </w:pPr>
      <w:r w:rsidRPr="00732B77">
        <w:rPr>
          <w:lang w:val="es-GT"/>
        </w:rPr>
        <w:t>El sistema requiere una conexión a una base de datos PostgreSQL, gestionada mediante pgAdmin4.</w:t>
      </w:r>
    </w:p>
    <w:p w14:paraId="2FAAEEF0" w14:textId="68A9A221" w:rsidR="00732B77" w:rsidRPr="00732B77" w:rsidRDefault="00732B77" w:rsidP="00732B77">
      <w:pPr>
        <w:rPr>
          <w:lang w:val="es-GT"/>
        </w:rPr>
      </w:pPr>
      <w:r w:rsidRPr="00732B77">
        <w:rPr>
          <w:lang w:val="es-GT"/>
        </w:rPr>
        <w:t>Cada usuario debe iniciar sesión con su correo electrónico y contraseña. El acceso a las funcionalidades dependerá del tipo de usuario.</w:t>
      </w:r>
    </w:p>
    <w:p w14:paraId="68734EFA" w14:textId="4EBDAD52" w:rsidR="00732B77" w:rsidRPr="00732B77" w:rsidRDefault="00732B77" w:rsidP="00732B77">
      <w:pPr>
        <w:rPr>
          <w:lang w:val="es-GT"/>
        </w:rPr>
      </w:pPr>
      <w:r w:rsidRPr="00732B77">
        <w:rPr>
          <w:lang w:val="es-GT"/>
        </w:rPr>
        <w:t>No se permite que un usuario estándar edite ni cierre tickets. Solo los técnicos y administradores pueden hacerlo.</w:t>
      </w:r>
    </w:p>
    <w:p w14:paraId="4681A6DA" w14:textId="70FA6D04" w:rsidR="00F619AB" w:rsidRPr="00732B77" w:rsidRDefault="00732B77" w:rsidP="00732B77">
      <w:pPr>
        <w:rPr>
          <w:lang w:val="es-GT"/>
        </w:rPr>
      </w:pPr>
      <w:r w:rsidRPr="00732B77">
        <w:rPr>
          <w:lang w:val="es-GT"/>
        </w:rPr>
        <w:t xml:space="preserve">Las transiciones de estado están reguladas por la tabla </w:t>
      </w:r>
      <w:proofErr w:type="spellStart"/>
      <w:r w:rsidRPr="00732B77">
        <w:rPr>
          <w:lang w:val="es-GT"/>
        </w:rPr>
        <w:t>transiciones_estado</w:t>
      </w:r>
      <w:proofErr w:type="spellEnd"/>
      <w:r w:rsidRPr="00732B77">
        <w:rPr>
          <w:lang w:val="es-GT"/>
        </w:rPr>
        <w:t>, que define qué cambios son válidos desde un estado a otro.</w:t>
      </w:r>
      <w:r w:rsidR="0060705A" w:rsidRPr="00732B77">
        <w:rPr>
          <w:lang w:val="es-GT"/>
        </w:rPr>
        <w:br w:type="page"/>
      </w:r>
    </w:p>
    <w:p w14:paraId="613A681C" w14:textId="602822EE" w:rsidR="0060705A" w:rsidRPr="0060705A" w:rsidRDefault="0060705A" w:rsidP="0060705A">
      <w:pPr>
        <w:rPr>
          <w:b/>
          <w:bCs/>
          <w:lang w:val="es-GT"/>
        </w:rPr>
      </w:pPr>
      <w:r w:rsidRPr="0060705A">
        <w:rPr>
          <w:b/>
          <w:bCs/>
          <w:lang w:val="es-GT"/>
        </w:rPr>
        <w:lastRenderedPageBreak/>
        <w:t>Requisitos del Sistema</w:t>
      </w:r>
    </w:p>
    <w:p w14:paraId="3AAFAC27" w14:textId="77777777" w:rsidR="0060705A" w:rsidRDefault="0060705A" w:rsidP="0060705A">
      <w:pPr>
        <w:rPr>
          <w:lang w:val="es-GT"/>
        </w:rPr>
      </w:pPr>
      <w:proofErr w:type="spellStart"/>
      <w:r w:rsidRPr="0060705A">
        <w:rPr>
          <w:lang w:val="es-GT"/>
        </w:rPr>
        <w:t>JavaFX</w:t>
      </w:r>
      <w:proofErr w:type="spellEnd"/>
    </w:p>
    <w:p w14:paraId="722AEB2C" w14:textId="0ACECD89" w:rsidR="0060705A" w:rsidRPr="0060705A" w:rsidRDefault="0060705A" w:rsidP="0060705A">
      <w:pPr>
        <w:rPr>
          <w:lang w:val="es-GT"/>
        </w:rPr>
      </w:pPr>
      <w:r w:rsidRPr="0060705A">
        <w:rPr>
          <w:lang w:val="es-GT"/>
        </w:rPr>
        <w:t>PostgreSQL</w:t>
      </w:r>
    </w:p>
    <w:p w14:paraId="738CEB6C" w14:textId="67F50037" w:rsidR="0060705A" w:rsidRPr="0060705A" w:rsidRDefault="0060705A" w:rsidP="0060705A">
      <w:pPr>
        <w:rPr>
          <w:lang w:val="es-GT"/>
        </w:rPr>
      </w:pPr>
      <w:r w:rsidRPr="0060705A">
        <w:rPr>
          <w:lang w:val="es-GT"/>
        </w:rPr>
        <w:t>pgAdmin4</w:t>
      </w:r>
    </w:p>
    <w:p w14:paraId="00307291" w14:textId="3D162322" w:rsidR="0060705A" w:rsidRPr="0060705A" w:rsidRDefault="0060705A" w:rsidP="0060705A">
      <w:pPr>
        <w:rPr>
          <w:lang w:val="es-GT"/>
        </w:rPr>
      </w:pPr>
      <w:r w:rsidRPr="0060705A">
        <w:rPr>
          <w:lang w:val="es-GT"/>
        </w:rPr>
        <w:t>JDK 17 o superior</w:t>
      </w:r>
    </w:p>
    <w:p w14:paraId="44889032" w14:textId="154EB170" w:rsidR="0060705A" w:rsidRPr="0060705A" w:rsidRDefault="0060705A" w:rsidP="0060705A">
      <w:pPr>
        <w:rPr>
          <w:lang w:val="es-GT"/>
        </w:rPr>
      </w:pPr>
      <w:r w:rsidRPr="0060705A">
        <w:rPr>
          <w:lang w:val="es-GT"/>
        </w:rPr>
        <w:t>IDE (IntelliJ IDEA recomendado)</w:t>
      </w:r>
    </w:p>
    <w:p w14:paraId="4E2CA4FC" w14:textId="7D7E0B0F" w:rsidR="00F619AB" w:rsidRPr="0060705A" w:rsidRDefault="0060705A" w:rsidP="0060705A">
      <w:pPr>
        <w:rPr>
          <w:b/>
          <w:bCs/>
          <w:lang w:val="es-GT"/>
        </w:rPr>
      </w:pPr>
      <w:r w:rsidRPr="0060705A">
        <w:rPr>
          <w:b/>
          <w:bCs/>
          <w:lang w:val="es-GT"/>
        </w:rPr>
        <w:t>Acceso al Sistema</w:t>
      </w:r>
    </w:p>
    <w:p w14:paraId="21C230F0" w14:textId="77777777" w:rsidR="00F619AB" w:rsidRPr="0060705A" w:rsidRDefault="0060705A" w:rsidP="0060705A">
      <w:pPr>
        <w:rPr>
          <w:lang w:val="es-GT"/>
        </w:rPr>
      </w:pPr>
      <w:r w:rsidRPr="0060705A">
        <w:rPr>
          <w:lang w:val="es-GT"/>
        </w:rPr>
        <w:t>Al iniciar la aplicación, se presenta una pantalla de inicio de sesión donde debe ingresar su correo y contraseña.</w:t>
      </w:r>
    </w:p>
    <w:p w14:paraId="1E566944" w14:textId="3B3ADB13" w:rsidR="0060705A" w:rsidRDefault="00732B77" w:rsidP="0060705A">
      <w:pPr>
        <w:rPr>
          <w:lang w:val="es-GT"/>
        </w:rPr>
      </w:pPr>
      <w:r w:rsidRPr="0060705A">
        <w:rPr>
          <w:lang w:val="es-GT"/>
        </w:rPr>
        <w:drawing>
          <wp:inline distT="0" distB="0" distL="0" distR="0" wp14:anchorId="6767A6F5" wp14:editId="0E7D00A4">
            <wp:extent cx="3543795" cy="4124901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2F9B" w14:textId="3414D585" w:rsidR="0060705A" w:rsidRDefault="0060705A" w:rsidP="0060705A">
      <w:pPr>
        <w:rPr>
          <w:lang w:val="es-GT"/>
        </w:rPr>
      </w:pPr>
    </w:p>
    <w:p w14:paraId="1E501A8C" w14:textId="02172E6D" w:rsidR="0060705A" w:rsidRDefault="0060705A" w:rsidP="0060705A">
      <w:pPr>
        <w:rPr>
          <w:lang w:val="es-GT"/>
        </w:rPr>
      </w:pPr>
    </w:p>
    <w:p w14:paraId="4E5CBC9A" w14:textId="56BC31D8" w:rsidR="0060705A" w:rsidRDefault="0060705A" w:rsidP="0060705A">
      <w:pPr>
        <w:rPr>
          <w:lang w:val="es-GT"/>
        </w:rPr>
      </w:pPr>
    </w:p>
    <w:p w14:paraId="0CD10A68" w14:textId="77777777" w:rsidR="0060705A" w:rsidRPr="0060705A" w:rsidRDefault="0060705A" w:rsidP="0060705A">
      <w:pPr>
        <w:rPr>
          <w:lang w:val="es-GT"/>
        </w:rPr>
      </w:pPr>
    </w:p>
    <w:p w14:paraId="1D178747" w14:textId="5AC04CFD" w:rsidR="00732B77" w:rsidRPr="0060705A" w:rsidRDefault="00732B77" w:rsidP="0060705A">
      <w:pPr>
        <w:rPr>
          <w:b/>
          <w:bCs/>
          <w:lang w:val="es-GT"/>
        </w:rPr>
      </w:pPr>
      <w:r w:rsidRPr="0060705A">
        <w:rPr>
          <w:b/>
          <w:bCs/>
          <w:lang w:val="es-GT"/>
        </w:rPr>
        <w:lastRenderedPageBreak/>
        <w:t>Interfaz principal después del inicio de sesión</w:t>
      </w:r>
    </w:p>
    <w:p w14:paraId="62D983A2" w14:textId="4869CA4F" w:rsidR="00732B77" w:rsidRPr="0060705A" w:rsidRDefault="00732B77" w:rsidP="0060705A">
      <w:pPr>
        <w:rPr>
          <w:lang w:val="es-GT"/>
        </w:rPr>
      </w:pPr>
      <w:r w:rsidRPr="0060705A">
        <w:rPr>
          <w:lang w:val="es-GT"/>
        </w:rPr>
        <w:drawing>
          <wp:inline distT="0" distB="0" distL="0" distR="0" wp14:anchorId="1D830787" wp14:editId="2573985B">
            <wp:extent cx="2867025" cy="356616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56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CA950" w14:textId="2E1EFBF2" w:rsidR="00F619AB" w:rsidRPr="0060705A" w:rsidRDefault="0060705A" w:rsidP="0060705A">
      <w:pPr>
        <w:rPr>
          <w:b/>
          <w:bCs/>
          <w:lang w:val="es-GT"/>
        </w:rPr>
      </w:pPr>
      <w:r w:rsidRPr="0060705A">
        <w:rPr>
          <w:b/>
          <w:bCs/>
          <w:lang w:val="es-GT"/>
        </w:rPr>
        <w:t>Configurar Parámetros del Sistema</w:t>
      </w:r>
    </w:p>
    <w:p w14:paraId="4FD8694F" w14:textId="77777777" w:rsidR="00F619AB" w:rsidRPr="0060705A" w:rsidRDefault="0060705A" w:rsidP="0060705A">
      <w:pPr>
        <w:rPr>
          <w:lang w:val="es-GT"/>
        </w:rPr>
      </w:pPr>
      <w:r w:rsidRPr="0060705A">
        <w:rPr>
          <w:lang w:val="es-GT"/>
        </w:rPr>
        <w:t>Esta opción permite establecer valores como nombre de la empresa, zona horaria, idioma, y días de vencimiento de tickets.</w:t>
      </w:r>
    </w:p>
    <w:p w14:paraId="6D3061E2" w14:textId="5EA8A84F" w:rsidR="00732B77" w:rsidRDefault="00732B77" w:rsidP="0060705A">
      <w:pPr>
        <w:rPr>
          <w:lang w:val="es-GT"/>
        </w:rPr>
      </w:pPr>
      <w:r w:rsidRPr="0060705A">
        <w:rPr>
          <w:i/>
          <w:iCs/>
          <w:color w:val="4F81BD" w:themeColor="accent1"/>
          <w:lang w:val="es-GT"/>
        </w:rPr>
        <w:drawing>
          <wp:inline distT="0" distB="0" distL="0" distR="0" wp14:anchorId="0C30A362" wp14:editId="7C79F629">
            <wp:extent cx="4686299" cy="2560320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2030" cy="256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C2F5" w14:textId="4D3CE5D4" w:rsidR="0060705A" w:rsidRDefault="0060705A" w:rsidP="0060705A">
      <w:pPr>
        <w:rPr>
          <w:lang w:val="es-GT"/>
        </w:rPr>
      </w:pPr>
    </w:p>
    <w:p w14:paraId="3449D207" w14:textId="77777777" w:rsidR="0060705A" w:rsidRPr="0060705A" w:rsidRDefault="0060705A" w:rsidP="0060705A">
      <w:pPr>
        <w:rPr>
          <w:lang w:val="es-GT"/>
        </w:rPr>
      </w:pPr>
    </w:p>
    <w:p w14:paraId="69DFA9DB" w14:textId="13614558" w:rsidR="00F619AB" w:rsidRPr="0060705A" w:rsidRDefault="0060705A" w:rsidP="0060705A">
      <w:pPr>
        <w:rPr>
          <w:b/>
          <w:bCs/>
          <w:lang w:val="es-GT"/>
        </w:rPr>
      </w:pPr>
      <w:r w:rsidRPr="0060705A">
        <w:rPr>
          <w:b/>
          <w:bCs/>
          <w:lang w:val="es-GT"/>
        </w:rPr>
        <w:lastRenderedPageBreak/>
        <w:t>Registrar Dep</w:t>
      </w:r>
      <w:r w:rsidRPr="0060705A">
        <w:rPr>
          <w:b/>
          <w:bCs/>
          <w:lang w:val="es-GT"/>
        </w:rPr>
        <w:t>artamentos o Áreas de Trabajo</w:t>
      </w:r>
    </w:p>
    <w:p w14:paraId="448423E1" w14:textId="77777777" w:rsidR="00F619AB" w:rsidRPr="0060705A" w:rsidRDefault="0060705A" w:rsidP="0060705A">
      <w:pPr>
        <w:rPr>
          <w:lang w:val="es-GT"/>
        </w:rPr>
      </w:pPr>
      <w:r w:rsidRPr="0060705A">
        <w:rPr>
          <w:lang w:val="es-GT"/>
        </w:rPr>
        <w:t>Permite agregar, editar o eliminar departamentos que agrupan técnicos por área.</w:t>
      </w:r>
    </w:p>
    <w:p w14:paraId="3B45CF74" w14:textId="77777777" w:rsidR="0060705A" w:rsidRDefault="00732B77" w:rsidP="0060705A">
      <w:pPr>
        <w:rPr>
          <w:b/>
          <w:bCs/>
          <w:lang w:val="es-GT"/>
        </w:rPr>
      </w:pPr>
      <w:r w:rsidRPr="0060705A">
        <w:rPr>
          <w:b/>
          <w:bCs/>
          <w:i/>
          <w:iCs/>
          <w:color w:val="4F81BD" w:themeColor="accent1"/>
          <w:lang w:val="es-GT"/>
        </w:rPr>
        <w:drawing>
          <wp:inline distT="0" distB="0" distL="0" distR="0" wp14:anchorId="19089BFB" wp14:editId="06440BF3">
            <wp:extent cx="5486400" cy="35661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E4688" w14:textId="2F506BD6" w:rsidR="00F619AB" w:rsidRPr="0060705A" w:rsidRDefault="0060705A" w:rsidP="0060705A">
      <w:pPr>
        <w:rPr>
          <w:b/>
          <w:bCs/>
          <w:lang w:val="es-GT"/>
        </w:rPr>
      </w:pPr>
      <w:r w:rsidRPr="0060705A">
        <w:rPr>
          <w:b/>
          <w:bCs/>
          <w:lang w:val="es-GT"/>
        </w:rPr>
        <w:t>Registrar Usuarios Iniciales</w:t>
      </w:r>
    </w:p>
    <w:p w14:paraId="7F24B24F" w14:textId="77777777" w:rsidR="00F619AB" w:rsidRPr="0060705A" w:rsidRDefault="0060705A" w:rsidP="0060705A">
      <w:pPr>
        <w:rPr>
          <w:lang w:val="es-GT"/>
        </w:rPr>
      </w:pPr>
      <w:r w:rsidRPr="0060705A">
        <w:rPr>
          <w:lang w:val="es-GT"/>
        </w:rPr>
        <w:t xml:space="preserve">Desde esta vista puede agregar nuevos </w:t>
      </w:r>
      <w:r w:rsidRPr="0060705A">
        <w:rPr>
          <w:lang w:val="es-GT"/>
        </w:rPr>
        <w:t>usuarios, técnicos y administradores, y definir sus credenciales.</w:t>
      </w:r>
    </w:p>
    <w:p w14:paraId="6825B0E7" w14:textId="11DEDB0A" w:rsidR="0060705A" w:rsidRDefault="00732B77" w:rsidP="0060705A">
      <w:pPr>
        <w:rPr>
          <w:b/>
          <w:bCs/>
          <w:lang w:val="es-GT"/>
        </w:rPr>
      </w:pPr>
      <w:r w:rsidRPr="0060705A">
        <w:rPr>
          <w:b/>
          <w:bCs/>
          <w:i/>
          <w:iCs/>
          <w:color w:val="4F81BD" w:themeColor="accent1"/>
          <w:lang w:val="es-GT"/>
        </w:rPr>
        <w:drawing>
          <wp:inline distT="0" distB="0" distL="0" distR="0" wp14:anchorId="4FEAC495" wp14:editId="6C696623">
            <wp:extent cx="5486400" cy="2743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CF4C" w14:textId="1BB52800" w:rsidR="0060705A" w:rsidRDefault="0060705A" w:rsidP="0060705A">
      <w:pPr>
        <w:rPr>
          <w:b/>
          <w:bCs/>
          <w:lang w:val="es-GT"/>
        </w:rPr>
      </w:pPr>
    </w:p>
    <w:p w14:paraId="0FCC46A5" w14:textId="77777777" w:rsidR="0060705A" w:rsidRDefault="0060705A" w:rsidP="0060705A">
      <w:pPr>
        <w:rPr>
          <w:b/>
          <w:bCs/>
          <w:lang w:val="es-GT"/>
        </w:rPr>
      </w:pPr>
    </w:p>
    <w:p w14:paraId="5AD9FF2F" w14:textId="5CC762C9" w:rsidR="00F619AB" w:rsidRPr="0060705A" w:rsidRDefault="0060705A" w:rsidP="0060705A">
      <w:pPr>
        <w:rPr>
          <w:b/>
          <w:bCs/>
          <w:lang w:val="es-GT"/>
        </w:rPr>
      </w:pPr>
      <w:r w:rsidRPr="0060705A">
        <w:rPr>
          <w:b/>
          <w:bCs/>
          <w:lang w:val="es-GT"/>
        </w:rPr>
        <w:t>Definir Estados de los Tickets</w:t>
      </w:r>
    </w:p>
    <w:p w14:paraId="781F8A3C" w14:textId="77777777" w:rsidR="00F619AB" w:rsidRPr="0060705A" w:rsidRDefault="0060705A" w:rsidP="0060705A">
      <w:pPr>
        <w:rPr>
          <w:lang w:val="es-GT"/>
        </w:rPr>
      </w:pPr>
      <w:r w:rsidRPr="0060705A">
        <w:rPr>
          <w:lang w:val="es-GT"/>
        </w:rPr>
        <w:t>Permite definir estados como Abierto, En Proceso, Cerrado, etc., incluyendo si un estado es fina</w:t>
      </w:r>
      <w:r w:rsidRPr="0060705A">
        <w:rPr>
          <w:lang w:val="es-GT"/>
        </w:rPr>
        <w:t>l.</w:t>
      </w:r>
    </w:p>
    <w:p w14:paraId="75B82807" w14:textId="77777777" w:rsidR="0060705A" w:rsidRDefault="00732B77" w:rsidP="0060705A">
      <w:pPr>
        <w:rPr>
          <w:b/>
          <w:bCs/>
          <w:lang w:val="es-GT"/>
        </w:rPr>
      </w:pPr>
      <w:r w:rsidRPr="0060705A">
        <w:rPr>
          <w:b/>
          <w:bCs/>
          <w:i/>
          <w:iCs/>
          <w:color w:val="4F81BD" w:themeColor="accent1"/>
          <w:lang w:val="es-GT"/>
        </w:rPr>
        <w:drawing>
          <wp:inline distT="0" distB="0" distL="0" distR="0" wp14:anchorId="783DF6AD" wp14:editId="605D12CF">
            <wp:extent cx="5486400" cy="43275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D849" w14:textId="1089135A" w:rsidR="00F619AB" w:rsidRPr="0060705A" w:rsidRDefault="0060705A" w:rsidP="0060705A">
      <w:pPr>
        <w:rPr>
          <w:b/>
          <w:bCs/>
          <w:lang w:val="es-GT"/>
        </w:rPr>
      </w:pPr>
      <w:r w:rsidRPr="0060705A">
        <w:rPr>
          <w:b/>
          <w:bCs/>
          <w:lang w:val="es-GT"/>
        </w:rPr>
        <w:t>Gestionar Tickets</w:t>
      </w:r>
    </w:p>
    <w:p w14:paraId="35184967" w14:textId="77777777" w:rsidR="00F619AB" w:rsidRPr="0060705A" w:rsidRDefault="0060705A" w:rsidP="0060705A">
      <w:pPr>
        <w:rPr>
          <w:lang w:val="es-GT"/>
        </w:rPr>
      </w:pPr>
      <w:r w:rsidRPr="0060705A">
        <w:rPr>
          <w:lang w:val="es-GT"/>
        </w:rPr>
        <w:t>Aquí se permite crear, asignar, modificar y cerrar tickets. Los usuarios pueden ver sus tickets, los técnicos los asignados, y los administradores gestionar todos.</w:t>
      </w:r>
    </w:p>
    <w:p w14:paraId="28EA9AC8" w14:textId="77777777" w:rsidR="00732B77" w:rsidRPr="0060705A" w:rsidRDefault="00732B77" w:rsidP="0060705A">
      <w:pPr>
        <w:rPr>
          <w:lang w:val="es-GT"/>
        </w:rPr>
      </w:pPr>
      <w:r w:rsidRPr="0060705A">
        <w:rPr>
          <w:i/>
          <w:iCs/>
          <w:color w:val="4F81BD" w:themeColor="accent1"/>
          <w:lang w:val="es-GT"/>
        </w:rPr>
        <w:lastRenderedPageBreak/>
        <w:drawing>
          <wp:inline distT="0" distB="0" distL="0" distR="0" wp14:anchorId="53D6DD74" wp14:editId="364ECB9E">
            <wp:extent cx="5486400" cy="434911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130FD" w14:textId="34E4878F" w:rsidR="00732B77" w:rsidRDefault="00732B77" w:rsidP="0060705A">
      <w:pPr>
        <w:rPr>
          <w:b/>
          <w:bCs/>
          <w:lang w:val="es-GT"/>
        </w:rPr>
      </w:pPr>
      <w:r w:rsidRPr="0060705A">
        <w:rPr>
          <w:b/>
          <w:bCs/>
          <w:lang w:val="es-GT"/>
        </w:rPr>
        <w:t>Crear Ticket</w:t>
      </w:r>
    </w:p>
    <w:p w14:paraId="3E314BE5" w14:textId="444744E9" w:rsidR="0060705A" w:rsidRPr="0060705A" w:rsidRDefault="0060705A" w:rsidP="0060705A">
      <w:pPr>
        <w:rPr>
          <w:lang w:val="es-GT"/>
        </w:rPr>
      </w:pPr>
      <w:r>
        <w:rPr>
          <w:lang w:val="es-GT"/>
        </w:rPr>
        <w:t>Se ingresa una descripción del ticket y luego se puede guardar</w:t>
      </w:r>
    </w:p>
    <w:p w14:paraId="669CC480" w14:textId="45BF9DDA" w:rsidR="00732B77" w:rsidRPr="0060705A" w:rsidRDefault="00732B77" w:rsidP="0060705A">
      <w:pPr>
        <w:rPr>
          <w:lang w:val="es-GT"/>
        </w:rPr>
      </w:pPr>
      <w:r w:rsidRPr="0060705A">
        <w:rPr>
          <w:lang w:val="es-GT"/>
        </w:rPr>
        <w:lastRenderedPageBreak/>
        <w:drawing>
          <wp:inline distT="0" distB="0" distL="0" distR="0" wp14:anchorId="63178A10" wp14:editId="3F084C7D">
            <wp:extent cx="5486400" cy="39903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74D5" w14:textId="4809CE44" w:rsidR="00F619AB" w:rsidRPr="0060705A" w:rsidRDefault="0060705A" w:rsidP="0060705A">
      <w:pPr>
        <w:rPr>
          <w:b/>
          <w:bCs/>
          <w:lang w:val="es-GT"/>
        </w:rPr>
      </w:pPr>
      <w:r w:rsidRPr="0060705A">
        <w:rPr>
          <w:b/>
          <w:bCs/>
          <w:lang w:val="es-GT"/>
        </w:rPr>
        <w:t>Estructura de Base de Datos</w:t>
      </w:r>
    </w:p>
    <w:p w14:paraId="0B57DA89" w14:textId="77777777" w:rsidR="00F619AB" w:rsidRPr="0060705A" w:rsidRDefault="0060705A" w:rsidP="0060705A">
      <w:pPr>
        <w:rPr>
          <w:lang w:val="es-GT"/>
        </w:rPr>
      </w:pPr>
      <w:r w:rsidRPr="0060705A">
        <w:rPr>
          <w:lang w:val="es-GT"/>
        </w:rPr>
        <w:t>Las siguientes tablas forman la base de datos del sistema:</w:t>
      </w:r>
    </w:p>
    <w:p w14:paraId="4467745D" w14:textId="77777777" w:rsidR="00F619AB" w:rsidRPr="0060705A" w:rsidRDefault="0060705A" w:rsidP="0060705A">
      <w:pPr>
        <w:rPr>
          <w:lang w:val="es-GT"/>
        </w:rPr>
      </w:pPr>
      <w:r w:rsidRPr="0060705A">
        <w:rPr>
          <w:lang w:val="es-GT"/>
        </w:rPr>
        <w:t xml:space="preserve">• </w:t>
      </w:r>
      <w:proofErr w:type="spellStart"/>
      <w:r w:rsidRPr="0060705A">
        <w:rPr>
          <w:lang w:val="es-GT"/>
        </w:rPr>
        <w:t>configuracion_sistema</w:t>
      </w:r>
      <w:proofErr w:type="spellEnd"/>
      <w:r w:rsidRPr="0060705A">
        <w:rPr>
          <w:lang w:val="es-GT"/>
        </w:rPr>
        <w:t xml:space="preserve"> (id, empresa, </w:t>
      </w:r>
      <w:proofErr w:type="spellStart"/>
      <w:r w:rsidRPr="0060705A">
        <w:rPr>
          <w:lang w:val="es-GT"/>
        </w:rPr>
        <w:t>ruta_logo</w:t>
      </w:r>
      <w:proofErr w:type="spellEnd"/>
      <w:r w:rsidRPr="0060705A">
        <w:rPr>
          <w:lang w:val="es-GT"/>
        </w:rPr>
        <w:t xml:space="preserve">, </w:t>
      </w:r>
      <w:proofErr w:type="spellStart"/>
      <w:r w:rsidRPr="0060705A">
        <w:rPr>
          <w:lang w:val="es-GT"/>
        </w:rPr>
        <w:t>idioma_preterminado</w:t>
      </w:r>
      <w:proofErr w:type="spellEnd"/>
      <w:r w:rsidRPr="0060705A">
        <w:rPr>
          <w:lang w:val="es-GT"/>
        </w:rPr>
        <w:t xml:space="preserve">, </w:t>
      </w:r>
      <w:proofErr w:type="spellStart"/>
      <w:r w:rsidRPr="0060705A">
        <w:rPr>
          <w:lang w:val="es-GT"/>
        </w:rPr>
        <w:t>zona_horaria</w:t>
      </w:r>
      <w:proofErr w:type="spellEnd"/>
      <w:r w:rsidRPr="0060705A">
        <w:rPr>
          <w:lang w:val="es-GT"/>
        </w:rPr>
        <w:t xml:space="preserve">, </w:t>
      </w:r>
      <w:proofErr w:type="spellStart"/>
      <w:r w:rsidRPr="0060705A">
        <w:rPr>
          <w:lang w:val="es-GT"/>
        </w:rPr>
        <w:t>dias_vencim</w:t>
      </w:r>
      <w:r w:rsidRPr="0060705A">
        <w:rPr>
          <w:lang w:val="es-GT"/>
        </w:rPr>
        <w:t>iento_ticket</w:t>
      </w:r>
      <w:proofErr w:type="spellEnd"/>
      <w:r w:rsidRPr="0060705A">
        <w:rPr>
          <w:lang w:val="es-GT"/>
        </w:rPr>
        <w:t xml:space="preserve">, </w:t>
      </w:r>
      <w:proofErr w:type="spellStart"/>
      <w:r w:rsidRPr="0060705A">
        <w:rPr>
          <w:lang w:val="es-GT"/>
        </w:rPr>
        <w:t>fecha_configuracion</w:t>
      </w:r>
      <w:proofErr w:type="spellEnd"/>
      <w:r w:rsidRPr="0060705A">
        <w:rPr>
          <w:lang w:val="es-GT"/>
        </w:rPr>
        <w:t>)</w:t>
      </w:r>
    </w:p>
    <w:p w14:paraId="4FE7EF46" w14:textId="77777777" w:rsidR="00F619AB" w:rsidRPr="0060705A" w:rsidRDefault="0060705A" w:rsidP="0060705A">
      <w:pPr>
        <w:rPr>
          <w:lang w:val="es-GT"/>
        </w:rPr>
      </w:pPr>
      <w:r w:rsidRPr="0060705A">
        <w:rPr>
          <w:lang w:val="es-GT"/>
        </w:rPr>
        <w:t xml:space="preserve">• </w:t>
      </w:r>
      <w:proofErr w:type="spellStart"/>
      <w:r w:rsidRPr="0060705A">
        <w:rPr>
          <w:lang w:val="es-GT"/>
        </w:rPr>
        <w:t>estado_ticket</w:t>
      </w:r>
      <w:proofErr w:type="spellEnd"/>
      <w:r w:rsidRPr="0060705A">
        <w:rPr>
          <w:lang w:val="es-GT"/>
        </w:rPr>
        <w:t xml:space="preserve"> (id, </w:t>
      </w:r>
      <w:proofErr w:type="spellStart"/>
      <w:r w:rsidRPr="0060705A">
        <w:rPr>
          <w:lang w:val="es-GT"/>
        </w:rPr>
        <w:t>nombre_estado</w:t>
      </w:r>
      <w:proofErr w:type="spellEnd"/>
      <w:r w:rsidRPr="0060705A">
        <w:rPr>
          <w:lang w:val="es-GT"/>
        </w:rPr>
        <w:t xml:space="preserve">, </w:t>
      </w:r>
      <w:proofErr w:type="spellStart"/>
      <w:r w:rsidRPr="0060705A">
        <w:rPr>
          <w:lang w:val="es-GT"/>
        </w:rPr>
        <w:t>descripcion</w:t>
      </w:r>
      <w:proofErr w:type="spellEnd"/>
      <w:r w:rsidRPr="0060705A">
        <w:rPr>
          <w:lang w:val="es-GT"/>
        </w:rPr>
        <w:t xml:space="preserve">, </w:t>
      </w:r>
      <w:proofErr w:type="spellStart"/>
      <w:r w:rsidRPr="0060705A">
        <w:rPr>
          <w:lang w:val="es-GT"/>
        </w:rPr>
        <w:t>es_final</w:t>
      </w:r>
      <w:proofErr w:type="spellEnd"/>
      <w:r w:rsidRPr="0060705A">
        <w:rPr>
          <w:lang w:val="es-GT"/>
        </w:rPr>
        <w:t>)</w:t>
      </w:r>
    </w:p>
    <w:p w14:paraId="0FD321F4" w14:textId="77777777" w:rsidR="00F619AB" w:rsidRPr="0060705A" w:rsidRDefault="0060705A" w:rsidP="0060705A">
      <w:pPr>
        <w:rPr>
          <w:lang w:val="es-GT"/>
        </w:rPr>
      </w:pPr>
      <w:r w:rsidRPr="0060705A">
        <w:rPr>
          <w:lang w:val="es-GT"/>
        </w:rPr>
        <w:t xml:space="preserve">• </w:t>
      </w:r>
      <w:proofErr w:type="spellStart"/>
      <w:r w:rsidRPr="0060705A">
        <w:rPr>
          <w:lang w:val="es-GT"/>
        </w:rPr>
        <w:t>historial_configuracion</w:t>
      </w:r>
      <w:proofErr w:type="spellEnd"/>
      <w:r w:rsidRPr="0060705A">
        <w:rPr>
          <w:lang w:val="es-GT"/>
        </w:rPr>
        <w:t xml:space="preserve"> (id, </w:t>
      </w:r>
      <w:proofErr w:type="spellStart"/>
      <w:r w:rsidRPr="0060705A">
        <w:rPr>
          <w:lang w:val="es-GT"/>
        </w:rPr>
        <w:t>usuario_id</w:t>
      </w:r>
      <w:proofErr w:type="spellEnd"/>
      <w:r w:rsidRPr="0060705A">
        <w:rPr>
          <w:lang w:val="es-GT"/>
        </w:rPr>
        <w:t xml:space="preserve">, </w:t>
      </w:r>
      <w:proofErr w:type="spellStart"/>
      <w:r w:rsidRPr="0060705A">
        <w:rPr>
          <w:lang w:val="es-GT"/>
        </w:rPr>
        <w:t>configuracion_id</w:t>
      </w:r>
      <w:proofErr w:type="spellEnd"/>
      <w:r w:rsidRPr="0060705A">
        <w:rPr>
          <w:lang w:val="es-GT"/>
        </w:rPr>
        <w:t xml:space="preserve">, </w:t>
      </w:r>
      <w:proofErr w:type="spellStart"/>
      <w:r w:rsidRPr="0060705A">
        <w:rPr>
          <w:lang w:val="es-GT"/>
        </w:rPr>
        <w:t>descripcion</w:t>
      </w:r>
      <w:proofErr w:type="spellEnd"/>
      <w:r w:rsidRPr="0060705A">
        <w:rPr>
          <w:lang w:val="es-GT"/>
        </w:rPr>
        <w:t xml:space="preserve">, </w:t>
      </w:r>
      <w:proofErr w:type="spellStart"/>
      <w:r w:rsidRPr="0060705A">
        <w:rPr>
          <w:lang w:val="es-GT"/>
        </w:rPr>
        <w:t>fecha_modificacion</w:t>
      </w:r>
      <w:proofErr w:type="spellEnd"/>
      <w:r w:rsidRPr="0060705A">
        <w:rPr>
          <w:lang w:val="es-GT"/>
        </w:rPr>
        <w:t>)</w:t>
      </w:r>
    </w:p>
    <w:p w14:paraId="31CA5918" w14:textId="77777777" w:rsidR="00F619AB" w:rsidRPr="0060705A" w:rsidRDefault="0060705A" w:rsidP="0060705A">
      <w:pPr>
        <w:rPr>
          <w:lang w:val="es-GT"/>
        </w:rPr>
      </w:pPr>
      <w:r w:rsidRPr="0060705A">
        <w:rPr>
          <w:lang w:val="es-GT"/>
        </w:rPr>
        <w:t xml:space="preserve">• </w:t>
      </w:r>
      <w:proofErr w:type="spellStart"/>
      <w:r w:rsidRPr="0060705A">
        <w:rPr>
          <w:lang w:val="es-GT"/>
        </w:rPr>
        <w:t>niveles_prioridad</w:t>
      </w:r>
      <w:proofErr w:type="spellEnd"/>
      <w:r w:rsidRPr="0060705A">
        <w:rPr>
          <w:lang w:val="es-GT"/>
        </w:rPr>
        <w:t xml:space="preserve"> (id, nombre, </w:t>
      </w:r>
      <w:proofErr w:type="spellStart"/>
      <w:r w:rsidRPr="0060705A">
        <w:rPr>
          <w:lang w:val="es-GT"/>
        </w:rPr>
        <w:t>configuracion_id</w:t>
      </w:r>
      <w:proofErr w:type="spellEnd"/>
      <w:r w:rsidRPr="0060705A">
        <w:rPr>
          <w:lang w:val="es-GT"/>
        </w:rPr>
        <w:t>)</w:t>
      </w:r>
    </w:p>
    <w:p w14:paraId="3AC8C430" w14:textId="77777777" w:rsidR="00F619AB" w:rsidRPr="0060705A" w:rsidRDefault="0060705A" w:rsidP="0060705A">
      <w:pPr>
        <w:rPr>
          <w:lang w:val="es-GT"/>
        </w:rPr>
      </w:pPr>
      <w:r w:rsidRPr="0060705A">
        <w:rPr>
          <w:lang w:val="es-GT"/>
        </w:rPr>
        <w:t xml:space="preserve">• notas (id, </w:t>
      </w:r>
      <w:proofErr w:type="spellStart"/>
      <w:r w:rsidRPr="0060705A">
        <w:rPr>
          <w:lang w:val="es-GT"/>
        </w:rPr>
        <w:t>tick</w:t>
      </w:r>
      <w:r w:rsidRPr="0060705A">
        <w:rPr>
          <w:lang w:val="es-GT"/>
        </w:rPr>
        <w:t>et_id</w:t>
      </w:r>
      <w:proofErr w:type="spellEnd"/>
      <w:r w:rsidRPr="0060705A">
        <w:rPr>
          <w:lang w:val="es-GT"/>
        </w:rPr>
        <w:t>, contenido, fecha)</w:t>
      </w:r>
    </w:p>
    <w:p w14:paraId="431B3071" w14:textId="77777777" w:rsidR="00F619AB" w:rsidRPr="0060705A" w:rsidRDefault="0060705A" w:rsidP="0060705A">
      <w:pPr>
        <w:rPr>
          <w:lang w:val="es-GT"/>
        </w:rPr>
      </w:pPr>
      <w:r w:rsidRPr="0060705A">
        <w:rPr>
          <w:lang w:val="es-GT"/>
        </w:rPr>
        <w:t xml:space="preserve">• tickets (id, </w:t>
      </w:r>
      <w:proofErr w:type="spellStart"/>
      <w:r w:rsidRPr="0060705A">
        <w:rPr>
          <w:lang w:val="es-GT"/>
        </w:rPr>
        <w:t>descripcion</w:t>
      </w:r>
      <w:proofErr w:type="spellEnd"/>
      <w:r w:rsidRPr="0060705A">
        <w:rPr>
          <w:lang w:val="es-GT"/>
        </w:rPr>
        <w:t xml:space="preserve">, </w:t>
      </w:r>
      <w:proofErr w:type="spellStart"/>
      <w:r w:rsidRPr="0060705A">
        <w:rPr>
          <w:lang w:val="es-GT"/>
        </w:rPr>
        <w:t>estado_id</w:t>
      </w:r>
      <w:proofErr w:type="spellEnd"/>
      <w:r w:rsidRPr="0060705A">
        <w:rPr>
          <w:lang w:val="es-GT"/>
        </w:rPr>
        <w:t xml:space="preserve">, </w:t>
      </w:r>
      <w:proofErr w:type="spellStart"/>
      <w:r w:rsidRPr="0060705A">
        <w:rPr>
          <w:lang w:val="es-GT"/>
        </w:rPr>
        <w:t>tecnico_id</w:t>
      </w:r>
      <w:proofErr w:type="spellEnd"/>
      <w:r w:rsidRPr="0060705A">
        <w:rPr>
          <w:lang w:val="es-GT"/>
        </w:rPr>
        <w:t xml:space="preserve">, </w:t>
      </w:r>
      <w:proofErr w:type="spellStart"/>
      <w:r w:rsidRPr="0060705A">
        <w:rPr>
          <w:lang w:val="es-GT"/>
        </w:rPr>
        <w:t>fecha_creacion</w:t>
      </w:r>
      <w:proofErr w:type="spellEnd"/>
      <w:r w:rsidRPr="0060705A">
        <w:rPr>
          <w:lang w:val="es-GT"/>
        </w:rPr>
        <w:t xml:space="preserve">, </w:t>
      </w:r>
      <w:proofErr w:type="spellStart"/>
      <w:r w:rsidRPr="0060705A">
        <w:rPr>
          <w:lang w:val="es-GT"/>
        </w:rPr>
        <w:t>fecha_cierre</w:t>
      </w:r>
      <w:proofErr w:type="spellEnd"/>
      <w:r w:rsidRPr="0060705A">
        <w:rPr>
          <w:lang w:val="es-GT"/>
        </w:rPr>
        <w:t xml:space="preserve">, </w:t>
      </w:r>
      <w:proofErr w:type="spellStart"/>
      <w:r w:rsidRPr="0060705A">
        <w:rPr>
          <w:lang w:val="es-GT"/>
        </w:rPr>
        <w:t>usuario_id</w:t>
      </w:r>
      <w:proofErr w:type="spellEnd"/>
      <w:r w:rsidRPr="0060705A">
        <w:rPr>
          <w:lang w:val="es-GT"/>
        </w:rPr>
        <w:t>)</w:t>
      </w:r>
    </w:p>
    <w:p w14:paraId="051E3213" w14:textId="77777777" w:rsidR="00F619AB" w:rsidRPr="0060705A" w:rsidRDefault="0060705A" w:rsidP="0060705A">
      <w:pPr>
        <w:rPr>
          <w:lang w:val="es-GT"/>
        </w:rPr>
      </w:pPr>
      <w:r w:rsidRPr="0060705A">
        <w:rPr>
          <w:lang w:val="es-GT"/>
        </w:rPr>
        <w:t xml:space="preserve">• usuarios (id, nombre, correo, </w:t>
      </w:r>
      <w:proofErr w:type="spellStart"/>
      <w:r w:rsidRPr="0060705A">
        <w:rPr>
          <w:lang w:val="es-GT"/>
        </w:rPr>
        <w:t>tipo_usuario</w:t>
      </w:r>
      <w:proofErr w:type="spellEnd"/>
      <w:r w:rsidRPr="0060705A">
        <w:rPr>
          <w:lang w:val="es-GT"/>
        </w:rPr>
        <w:t>, clave)</w:t>
      </w:r>
    </w:p>
    <w:p w14:paraId="7273C044" w14:textId="77777777" w:rsidR="00F619AB" w:rsidRPr="0060705A" w:rsidRDefault="0060705A" w:rsidP="0060705A">
      <w:pPr>
        <w:rPr>
          <w:lang w:val="es-GT"/>
        </w:rPr>
      </w:pPr>
      <w:r w:rsidRPr="0060705A">
        <w:rPr>
          <w:lang w:val="es-GT"/>
        </w:rPr>
        <w:t xml:space="preserve">• departamentos (id, nombre, </w:t>
      </w:r>
      <w:proofErr w:type="spellStart"/>
      <w:r w:rsidRPr="0060705A">
        <w:rPr>
          <w:lang w:val="es-GT"/>
        </w:rPr>
        <w:t>descripcion</w:t>
      </w:r>
      <w:proofErr w:type="spellEnd"/>
      <w:r w:rsidRPr="0060705A">
        <w:rPr>
          <w:lang w:val="es-GT"/>
        </w:rPr>
        <w:t>)</w:t>
      </w:r>
    </w:p>
    <w:p w14:paraId="5DA3E7D6" w14:textId="77777777" w:rsidR="00F619AB" w:rsidRPr="0060705A" w:rsidRDefault="0060705A" w:rsidP="0060705A">
      <w:pPr>
        <w:rPr>
          <w:lang w:val="es-GT"/>
        </w:rPr>
      </w:pPr>
      <w:r w:rsidRPr="0060705A">
        <w:rPr>
          <w:lang w:val="es-GT"/>
        </w:rPr>
        <w:t xml:space="preserve">• </w:t>
      </w:r>
      <w:proofErr w:type="spellStart"/>
      <w:r w:rsidRPr="0060705A">
        <w:rPr>
          <w:lang w:val="es-GT"/>
        </w:rPr>
        <w:t>tecnico_departamento</w:t>
      </w:r>
      <w:proofErr w:type="spellEnd"/>
      <w:r w:rsidRPr="0060705A">
        <w:rPr>
          <w:lang w:val="es-GT"/>
        </w:rPr>
        <w:t xml:space="preserve"> (id, </w:t>
      </w:r>
      <w:proofErr w:type="spellStart"/>
      <w:r w:rsidRPr="0060705A">
        <w:rPr>
          <w:lang w:val="es-GT"/>
        </w:rPr>
        <w:t>tecnico_id</w:t>
      </w:r>
      <w:proofErr w:type="spellEnd"/>
      <w:r w:rsidRPr="0060705A">
        <w:rPr>
          <w:lang w:val="es-GT"/>
        </w:rPr>
        <w:t xml:space="preserve">, </w:t>
      </w:r>
      <w:proofErr w:type="spellStart"/>
      <w:r w:rsidRPr="0060705A">
        <w:rPr>
          <w:lang w:val="es-GT"/>
        </w:rPr>
        <w:t>dep</w:t>
      </w:r>
      <w:r w:rsidRPr="0060705A">
        <w:rPr>
          <w:lang w:val="es-GT"/>
        </w:rPr>
        <w:t>artamento_id</w:t>
      </w:r>
      <w:proofErr w:type="spellEnd"/>
      <w:r w:rsidRPr="0060705A">
        <w:rPr>
          <w:lang w:val="es-GT"/>
        </w:rPr>
        <w:t>)</w:t>
      </w:r>
    </w:p>
    <w:p w14:paraId="7401F5C0" w14:textId="77777777" w:rsidR="00F619AB" w:rsidRPr="0060705A" w:rsidRDefault="0060705A" w:rsidP="0060705A">
      <w:pPr>
        <w:rPr>
          <w:lang w:val="es-GT"/>
        </w:rPr>
      </w:pPr>
      <w:r w:rsidRPr="0060705A">
        <w:rPr>
          <w:lang w:val="es-GT"/>
        </w:rPr>
        <w:t xml:space="preserve">• </w:t>
      </w:r>
      <w:proofErr w:type="spellStart"/>
      <w:r w:rsidRPr="0060705A">
        <w:rPr>
          <w:lang w:val="es-GT"/>
        </w:rPr>
        <w:t>transiciones_estado</w:t>
      </w:r>
      <w:proofErr w:type="spellEnd"/>
      <w:r w:rsidRPr="0060705A">
        <w:rPr>
          <w:lang w:val="es-GT"/>
        </w:rPr>
        <w:t xml:space="preserve"> (</w:t>
      </w:r>
      <w:proofErr w:type="spellStart"/>
      <w:r w:rsidRPr="0060705A">
        <w:rPr>
          <w:lang w:val="es-GT"/>
        </w:rPr>
        <w:t>estado_origen_id</w:t>
      </w:r>
      <w:proofErr w:type="spellEnd"/>
      <w:r w:rsidRPr="0060705A">
        <w:rPr>
          <w:lang w:val="es-GT"/>
        </w:rPr>
        <w:t xml:space="preserve">, </w:t>
      </w:r>
      <w:proofErr w:type="spellStart"/>
      <w:r w:rsidRPr="0060705A">
        <w:rPr>
          <w:lang w:val="es-GT"/>
        </w:rPr>
        <w:t>estado_destino_id</w:t>
      </w:r>
      <w:proofErr w:type="spellEnd"/>
      <w:r w:rsidRPr="0060705A">
        <w:rPr>
          <w:lang w:val="es-GT"/>
        </w:rPr>
        <w:t>, id)</w:t>
      </w:r>
    </w:p>
    <w:p w14:paraId="0A3DAE01" w14:textId="692D2E67" w:rsidR="00F619AB" w:rsidRPr="0060705A" w:rsidRDefault="0060705A" w:rsidP="0060705A">
      <w:pPr>
        <w:rPr>
          <w:b/>
          <w:bCs/>
          <w:lang w:val="es-GT"/>
        </w:rPr>
      </w:pPr>
      <w:r w:rsidRPr="0060705A">
        <w:rPr>
          <w:b/>
          <w:bCs/>
          <w:lang w:val="es-GT"/>
        </w:rPr>
        <w:lastRenderedPageBreak/>
        <w:t>Contacto y Soporte</w:t>
      </w:r>
    </w:p>
    <w:p w14:paraId="7B491B86" w14:textId="77777777" w:rsidR="00F619AB" w:rsidRPr="0060705A" w:rsidRDefault="0060705A" w:rsidP="0060705A">
      <w:pPr>
        <w:rPr>
          <w:lang w:val="es-GT"/>
        </w:rPr>
      </w:pPr>
      <w:r w:rsidRPr="0060705A">
        <w:rPr>
          <w:lang w:val="es-GT"/>
        </w:rPr>
        <w:t>Para más información o soporte técnico, puede contactar al desarrollador:</w:t>
      </w:r>
    </w:p>
    <w:p w14:paraId="3EB1E89A" w14:textId="77777777" w:rsidR="00F619AB" w:rsidRPr="0060705A" w:rsidRDefault="0060705A" w:rsidP="0060705A">
      <w:pPr>
        <w:rPr>
          <w:lang w:val="es-GT"/>
        </w:rPr>
      </w:pPr>
      <w:r w:rsidRPr="0060705A">
        <w:rPr>
          <w:lang w:val="es-GT"/>
        </w:rPr>
        <w:t xml:space="preserve">Julio </w:t>
      </w:r>
      <w:proofErr w:type="spellStart"/>
      <w:r w:rsidRPr="0060705A">
        <w:rPr>
          <w:lang w:val="es-GT"/>
        </w:rPr>
        <w:t>Abrahan</w:t>
      </w:r>
      <w:proofErr w:type="spellEnd"/>
      <w:r w:rsidRPr="0060705A">
        <w:rPr>
          <w:lang w:val="es-GT"/>
        </w:rPr>
        <w:t xml:space="preserve"> Chet Chamale</w:t>
      </w:r>
      <w:r w:rsidRPr="0060705A">
        <w:rPr>
          <w:lang w:val="es-GT"/>
        </w:rPr>
        <w:br/>
        <w:t>Correo: abrahanchet@gmail.com</w:t>
      </w:r>
    </w:p>
    <w:sectPr w:rsidR="00F619AB" w:rsidRPr="006070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5D1019"/>
    <w:multiLevelType w:val="hybridMultilevel"/>
    <w:tmpl w:val="7604F3C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CE4A7B"/>
    <w:multiLevelType w:val="hybridMultilevel"/>
    <w:tmpl w:val="9364F4FC"/>
    <w:lvl w:ilvl="0" w:tplc="9468D7F0">
      <w:start w:val="2"/>
      <w:numFmt w:val="bullet"/>
      <w:lvlText w:val="•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705A"/>
    <w:rsid w:val="00732B77"/>
    <w:rsid w:val="00AA1D8D"/>
    <w:rsid w:val="00B47730"/>
    <w:rsid w:val="00CB0664"/>
    <w:rsid w:val="00F619A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7B6222B"/>
  <w14:defaultImageDpi w14:val="300"/>
  <w15:docId w15:val="{7204034F-8A6A-4891-9439-D0E992E14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8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601</Words>
  <Characters>3309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3903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Julio Chet</cp:lastModifiedBy>
  <cp:revision>3</cp:revision>
  <dcterms:created xsi:type="dcterms:W3CDTF">2013-12-23T23:15:00Z</dcterms:created>
  <dcterms:modified xsi:type="dcterms:W3CDTF">2025-05-25T04:15:00Z</dcterms:modified>
  <cp:category/>
</cp:coreProperties>
</file>