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6925E" w14:textId="77777777" w:rsidR="007C38E5" w:rsidRPr="00732B77" w:rsidRDefault="007C38E5" w:rsidP="007C38E5">
      <w:pPr>
        <w:spacing w:after="0"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</w:pPr>
      <w:r w:rsidRPr="00732B77"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  <w:t>UNIVERSIDAD MARIANO GÁLVEZ DE GUATEMALA</w:t>
      </w:r>
    </w:p>
    <w:p w14:paraId="69B9FA36" w14:textId="77777777" w:rsidR="007C38E5" w:rsidRPr="00732B77" w:rsidRDefault="007C38E5" w:rsidP="007C38E5">
      <w:pPr>
        <w:spacing w:after="0"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</w:pPr>
      <w:r w:rsidRPr="00732B77"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  <w:t>FACULTAD DE INGENIERÍA EN SISTEMAS DE INFORMACIÓN</w:t>
      </w:r>
      <w:r w:rsidRPr="00732B77"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  <w:tab/>
      </w:r>
    </w:p>
    <w:p w14:paraId="1EC0D032" w14:textId="77777777" w:rsidR="007C38E5" w:rsidRDefault="007C38E5" w:rsidP="007C38E5">
      <w:pPr>
        <w:spacing w:after="0"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</w:pPr>
    </w:p>
    <w:p w14:paraId="65FFDB30" w14:textId="77777777" w:rsidR="007C38E5" w:rsidRDefault="007C38E5" w:rsidP="007C38E5">
      <w:pPr>
        <w:spacing w:after="0"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</w:pPr>
    </w:p>
    <w:p w14:paraId="2388B627" w14:textId="77777777" w:rsidR="007C38E5" w:rsidRDefault="007C38E5" w:rsidP="007C38E5">
      <w:pPr>
        <w:spacing w:after="0"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</w:pPr>
    </w:p>
    <w:p w14:paraId="4EC0B75B" w14:textId="77777777" w:rsidR="007C38E5" w:rsidRDefault="007C38E5" w:rsidP="007C38E5">
      <w:pPr>
        <w:spacing w:after="0"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95A8459" wp14:editId="20943BDA">
            <wp:simplePos x="0" y="0"/>
            <wp:positionH relativeFrom="column">
              <wp:posOffset>600977</wp:posOffset>
            </wp:positionH>
            <wp:positionV relativeFrom="paragraph">
              <wp:posOffset>269842</wp:posOffset>
            </wp:positionV>
            <wp:extent cx="4389120" cy="4526280"/>
            <wp:effectExtent l="0" t="0" r="0" b="7620"/>
            <wp:wrapNone/>
            <wp:docPr id="17084716" name="Imagen 1" descr="Logo Umg Blanco y Negro |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60352384" descr="Logo Umg Blanco y Negro | 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9" t="16389" r="6369" b="16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526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6F8F2" w14:textId="77777777" w:rsidR="007C38E5" w:rsidRDefault="007C38E5" w:rsidP="007C38E5">
      <w:pPr>
        <w:spacing w:after="0"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</w:pPr>
    </w:p>
    <w:p w14:paraId="07C9426B" w14:textId="77777777" w:rsidR="007C38E5" w:rsidRDefault="007C38E5" w:rsidP="007C38E5">
      <w:pPr>
        <w:spacing w:after="0"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</w:pPr>
    </w:p>
    <w:p w14:paraId="4F05C8EE" w14:textId="77777777" w:rsidR="007C38E5" w:rsidRDefault="007C38E5" w:rsidP="007C38E5">
      <w:pPr>
        <w:spacing w:after="0"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</w:pPr>
    </w:p>
    <w:p w14:paraId="2BFA25EF" w14:textId="77777777" w:rsidR="007C38E5" w:rsidRPr="00732B77" w:rsidRDefault="007C38E5" w:rsidP="007C38E5">
      <w:pPr>
        <w:spacing w:after="0"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</w:pPr>
    </w:p>
    <w:p w14:paraId="368E02A3" w14:textId="77777777" w:rsidR="007C38E5" w:rsidRPr="00732B77" w:rsidRDefault="007C38E5" w:rsidP="007C38E5">
      <w:pPr>
        <w:tabs>
          <w:tab w:val="center" w:pos="4419"/>
          <w:tab w:val="left" w:pos="6330"/>
        </w:tabs>
        <w:spacing w:after="0" w:line="480" w:lineRule="auto"/>
        <w:rPr>
          <w:rFonts w:ascii="Times New Roman" w:hAnsi="Times New Roman" w:cs="Times New Roman"/>
          <w:b/>
          <w:bCs/>
          <w:noProof/>
          <w:sz w:val="32"/>
          <w:szCs w:val="32"/>
          <w:lang w:val="es-GT"/>
        </w:rPr>
      </w:pPr>
      <w:r w:rsidRPr="00732B77">
        <w:rPr>
          <w:rFonts w:ascii="Times New Roman" w:hAnsi="Times New Roman" w:cs="Times New Roman"/>
          <w:b/>
          <w:bCs/>
          <w:noProof/>
          <w:sz w:val="32"/>
          <w:szCs w:val="32"/>
          <w:lang w:val="es-GT"/>
        </w:rPr>
        <w:tab/>
      </w:r>
      <w:r w:rsidRPr="00732B77">
        <w:rPr>
          <w:rFonts w:ascii="Times New Roman" w:hAnsi="Times New Roman" w:cs="Times New Roman"/>
          <w:b/>
          <w:bCs/>
          <w:noProof/>
          <w:sz w:val="32"/>
          <w:szCs w:val="32"/>
          <w:lang w:val="es-GT"/>
        </w:rPr>
        <w:tab/>
      </w:r>
    </w:p>
    <w:p w14:paraId="010805A1" w14:textId="77777777" w:rsidR="007C38E5" w:rsidRPr="00732B77" w:rsidRDefault="007C38E5" w:rsidP="007C38E5">
      <w:pPr>
        <w:spacing w:after="0"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</w:pPr>
    </w:p>
    <w:p w14:paraId="2BCC9FDF" w14:textId="77777777" w:rsidR="007C38E5" w:rsidRPr="00732B77" w:rsidRDefault="007C38E5" w:rsidP="007C38E5">
      <w:pPr>
        <w:spacing w:after="0"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</w:pPr>
      <w:r w:rsidRPr="00732B77"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  <w:t>JULIO ABRAHAN CHET CHAMALE</w:t>
      </w:r>
    </w:p>
    <w:p w14:paraId="641DF232" w14:textId="77777777" w:rsidR="007C38E5" w:rsidRPr="00732B77" w:rsidRDefault="007C38E5" w:rsidP="007C38E5">
      <w:pPr>
        <w:spacing w:after="0"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</w:pPr>
      <w:r w:rsidRPr="00732B77"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  <w:t>7590-23-5400</w:t>
      </w:r>
    </w:p>
    <w:p w14:paraId="6BE158BE" w14:textId="77777777" w:rsidR="007C38E5" w:rsidRPr="00732B77" w:rsidRDefault="007C38E5" w:rsidP="007C38E5">
      <w:pPr>
        <w:spacing w:after="0"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</w:pPr>
    </w:p>
    <w:p w14:paraId="3F165AD3" w14:textId="77777777" w:rsidR="007C38E5" w:rsidRPr="00732B77" w:rsidRDefault="007C38E5" w:rsidP="007C38E5">
      <w:pPr>
        <w:spacing w:after="0"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</w:pPr>
    </w:p>
    <w:p w14:paraId="57A71669" w14:textId="77777777" w:rsidR="007C38E5" w:rsidRPr="00732B77" w:rsidRDefault="007C38E5" w:rsidP="007C38E5">
      <w:pPr>
        <w:spacing w:after="0"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</w:pPr>
    </w:p>
    <w:p w14:paraId="4013981B" w14:textId="77777777" w:rsidR="007C38E5" w:rsidRPr="00732B77" w:rsidRDefault="007C38E5" w:rsidP="007C38E5">
      <w:pPr>
        <w:spacing w:after="0"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</w:pPr>
    </w:p>
    <w:p w14:paraId="4ABF151B" w14:textId="77777777" w:rsidR="007C38E5" w:rsidRPr="00732B77" w:rsidRDefault="007C38E5" w:rsidP="007C38E5">
      <w:pPr>
        <w:spacing w:after="0"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</w:pPr>
    </w:p>
    <w:p w14:paraId="1F9989B9" w14:textId="77777777" w:rsidR="007C38E5" w:rsidRPr="00732B77" w:rsidRDefault="007C38E5" w:rsidP="007C38E5">
      <w:pPr>
        <w:spacing w:after="0"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</w:pPr>
    </w:p>
    <w:p w14:paraId="60453AAC" w14:textId="77777777" w:rsidR="007C38E5" w:rsidRPr="00732B77" w:rsidRDefault="007C38E5" w:rsidP="007C38E5">
      <w:pPr>
        <w:spacing w:after="0"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</w:pPr>
    </w:p>
    <w:p w14:paraId="5AE8C8BA" w14:textId="77777777" w:rsidR="007C38E5" w:rsidRPr="00732B77" w:rsidRDefault="007C38E5" w:rsidP="007C38E5">
      <w:pPr>
        <w:spacing w:after="0"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</w:pPr>
    </w:p>
    <w:p w14:paraId="2F696528" w14:textId="77777777" w:rsidR="007C38E5" w:rsidRPr="00732B77" w:rsidRDefault="007C38E5" w:rsidP="007C38E5">
      <w:pPr>
        <w:spacing w:after="0"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</w:pPr>
      <w:r w:rsidRPr="00732B77"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  <w:t xml:space="preserve">GUATEMALA,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  <w:t>MAYO</w:t>
      </w:r>
      <w:r w:rsidRPr="00732B77">
        <w:rPr>
          <w:rFonts w:ascii="Times New Roman" w:hAnsi="Times New Roman" w:cs="Times New Roman"/>
          <w:b/>
          <w:bCs/>
          <w:noProof/>
          <w:sz w:val="24"/>
          <w:szCs w:val="24"/>
          <w:lang w:val="es-GT"/>
        </w:rPr>
        <w:t xml:space="preserve"> DEL 2024</w:t>
      </w:r>
    </w:p>
    <w:p w14:paraId="7BD20763" w14:textId="77777777" w:rsidR="00DB32AD" w:rsidRPr="007C38E5" w:rsidRDefault="007C38E5" w:rsidP="007C38E5">
      <w:pPr>
        <w:rPr>
          <w:b/>
          <w:bCs/>
          <w:lang w:val="es-GT"/>
        </w:rPr>
      </w:pPr>
      <w:r w:rsidRPr="007C38E5">
        <w:rPr>
          <w:b/>
          <w:bCs/>
          <w:lang w:val="es-GT"/>
        </w:rPr>
        <w:lastRenderedPageBreak/>
        <w:t>Manual Técnico - Sistema de Tickets</w:t>
      </w:r>
    </w:p>
    <w:p w14:paraId="43726A89" w14:textId="77777777" w:rsidR="00DB32AD" w:rsidRPr="007C38E5" w:rsidRDefault="007C38E5" w:rsidP="007C38E5">
      <w:pPr>
        <w:rPr>
          <w:b/>
          <w:bCs/>
          <w:lang w:val="es-GT"/>
        </w:rPr>
      </w:pPr>
      <w:r w:rsidRPr="007C38E5">
        <w:rPr>
          <w:b/>
          <w:bCs/>
          <w:lang w:val="es-GT"/>
        </w:rPr>
        <w:t>1. Información general del sistema</w:t>
      </w:r>
    </w:p>
    <w:p w14:paraId="176DD021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>Nombre del sistema: Sistema de Tickets</w:t>
      </w:r>
    </w:p>
    <w:p w14:paraId="6AD64AF7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 xml:space="preserve">Autor: Julio </w:t>
      </w:r>
      <w:proofErr w:type="spellStart"/>
      <w:r w:rsidRPr="007C38E5">
        <w:rPr>
          <w:lang w:val="es-GT"/>
        </w:rPr>
        <w:t>Abrahan</w:t>
      </w:r>
      <w:proofErr w:type="spellEnd"/>
      <w:r w:rsidRPr="007C38E5">
        <w:rPr>
          <w:lang w:val="es-GT"/>
        </w:rPr>
        <w:t xml:space="preserve"> Chet Chamale</w:t>
      </w:r>
    </w:p>
    <w:p w14:paraId="3A06E2C9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>Correo: abrahanchet@gmail.com</w:t>
      </w:r>
    </w:p>
    <w:p w14:paraId="35371901" w14:textId="3F8E7EF2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>Este sistema fue desarrollado como proyecto</w:t>
      </w:r>
      <w:r>
        <w:rPr>
          <w:lang w:val="es-GT"/>
        </w:rPr>
        <w:t xml:space="preserve"> y u</w:t>
      </w:r>
      <w:r w:rsidRPr="007C38E5">
        <w:rPr>
          <w:lang w:val="es-GT"/>
        </w:rPr>
        <w:t xml:space="preserve">tiliza el </w:t>
      </w:r>
      <w:r w:rsidRPr="007C38E5">
        <w:rPr>
          <w:lang w:val="es-GT"/>
        </w:rPr>
        <w:t xml:space="preserve">lenguaje Java con </w:t>
      </w:r>
      <w:proofErr w:type="spellStart"/>
      <w:r w:rsidRPr="007C38E5">
        <w:rPr>
          <w:lang w:val="es-GT"/>
        </w:rPr>
        <w:t>JavaFX</w:t>
      </w:r>
      <w:proofErr w:type="spellEnd"/>
      <w:r w:rsidRPr="007C38E5">
        <w:rPr>
          <w:lang w:val="es-GT"/>
        </w:rPr>
        <w:t xml:space="preserve"> para la interfaz gráfica y PostgreSQL como sistema de gestión de base de datos, administrado mediante pgAdmin4. El sistema está diseñado bajo el patrón de arquitectura Modelo-Vista-Controlador (MVC) y fue desarrollado en el entorno</w:t>
      </w:r>
      <w:r w:rsidRPr="007C38E5">
        <w:rPr>
          <w:lang w:val="es-GT"/>
        </w:rPr>
        <w:t xml:space="preserve"> IntelliJ IDEA.</w:t>
      </w:r>
    </w:p>
    <w:p w14:paraId="1DC708FE" w14:textId="77777777" w:rsidR="00DB32AD" w:rsidRPr="007C38E5" w:rsidRDefault="007C38E5" w:rsidP="007C38E5">
      <w:pPr>
        <w:rPr>
          <w:b/>
          <w:bCs/>
          <w:lang w:val="es-GT"/>
        </w:rPr>
      </w:pPr>
      <w:r w:rsidRPr="007C38E5">
        <w:rPr>
          <w:b/>
          <w:bCs/>
          <w:lang w:val="es-GT"/>
        </w:rPr>
        <w:t>2. Requisitos técnicos</w:t>
      </w:r>
    </w:p>
    <w:p w14:paraId="77B0B2A4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>Software necesario:</w:t>
      </w:r>
    </w:p>
    <w:p w14:paraId="50C22A86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 xml:space="preserve">- Java </w:t>
      </w:r>
      <w:proofErr w:type="spellStart"/>
      <w:r w:rsidRPr="007C38E5">
        <w:rPr>
          <w:lang w:val="es-GT"/>
        </w:rPr>
        <w:t>Development</w:t>
      </w:r>
      <w:proofErr w:type="spellEnd"/>
      <w:r w:rsidRPr="007C38E5">
        <w:rPr>
          <w:lang w:val="es-GT"/>
        </w:rPr>
        <w:t xml:space="preserve"> Kit (JDK) 17 o superior</w:t>
      </w:r>
    </w:p>
    <w:p w14:paraId="43E634B7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>- PostgreSQL 13 o superior</w:t>
      </w:r>
    </w:p>
    <w:p w14:paraId="718128BE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>- pgAdmin4</w:t>
      </w:r>
    </w:p>
    <w:p w14:paraId="0305002E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 xml:space="preserve">- </w:t>
      </w:r>
      <w:proofErr w:type="spellStart"/>
      <w:r w:rsidRPr="007C38E5">
        <w:rPr>
          <w:lang w:val="es-GT"/>
        </w:rPr>
        <w:t>JavaFX</w:t>
      </w:r>
      <w:proofErr w:type="spellEnd"/>
      <w:r w:rsidRPr="007C38E5">
        <w:rPr>
          <w:lang w:val="es-GT"/>
        </w:rPr>
        <w:t xml:space="preserve"> SDK</w:t>
      </w:r>
    </w:p>
    <w:p w14:paraId="71E4A1A0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>- IDE recomendado: IntelliJ IDEA</w:t>
      </w:r>
    </w:p>
    <w:p w14:paraId="6B196AD0" w14:textId="77777777" w:rsidR="00DB32AD" w:rsidRPr="007C38E5" w:rsidRDefault="007C38E5" w:rsidP="007C38E5">
      <w:pPr>
        <w:ind w:firstLine="720"/>
        <w:rPr>
          <w:lang w:val="es-GT"/>
        </w:rPr>
      </w:pPr>
      <w:r w:rsidRPr="007C38E5">
        <w:rPr>
          <w:lang w:val="es-GT"/>
        </w:rPr>
        <w:t>Dependencias utilizadas:</w:t>
      </w:r>
    </w:p>
    <w:p w14:paraId="4923AFDD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>- JDBC PostgreSQL driver</w:t>
      </w:r>
    </w:p>
    <w:p w14:paraId="791E8653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 xml:space="preserve">- Librerías </w:t>
      </w:r>
      <w:proofErr w:type="spellStart"/>
      <w:r w:rsidRPr="007C38E5">
        <w:rPr>
          <w:lang w:val="es-GT"/>
        </w:rPr>
        <w:t>JavaFX</w:t>
      </w:r>
      <w:proofErr w:type="spellEnd"/>
    </w:p>
    <w:p w14:paraId="23142493" w14:textId="77777777" w:rsidR="00DB32AD" w:rsidRPr="007C38E5" w:rsidRDefault="007C38E5" w:rsidP="007C38E5">
      <w:pPr>
        <w:rPr>
          <w:b/>
          <w:bCs/>
          <w:lang w:val="es-GT"/>
        </w:rPr>
      </w:pPr>
      <w:r w:rsidRPr="007C38E5">
        <w:rPr>
          <w:b/>
          <w:bCs/>
          <w:lang w:val="es-GT"/>
        </w:rPr>
        <w:t>3</w:t>
      </w:r>
      <w:r w:rsidRPr="007C38E5">
        <w:rPr>
          <w:b/>
          <w:bCs/>
          <w:lang w:val="es-GT"/>
        </w:rPr>
        <w:t>. Estructura de base de datos</w:t>
      </w:r>
    </w:p>
    <w:p w14:paraId="56CBF025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>Nombre de la base de datos: Tickets</w:t>
      </w:r>
    </w:p>
    <w:p w14:paraId="68C8A5FD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>Tablas principales:</w:t>
      </w:r>
    </w:p>
    <w:p w14:paraId="7494BFFC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 xml:space="preserve">- </w:t>
      </w:r>
      <w:proofErr w:type="spellStart"/>
      <w:r w:rsidRPr="007C38E5">
        <w:rPr>
          <w:lang w:val="es-GT"/>
        </w:rPr>
        <w:t>configuracion_sistema</w:t>
      </w:r>
      <w:proofErr w:type="spellEnd"/>
    </w:p>
    <w:p w14:paraId="09962807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 xml:space="preserve">- </w:t>
      </w:r>
      <w:proofErr w:type="spellStart"/>
      <w:r w:rsidRPr="007C38E5">
        <w:rPr>
          <w:lang w:val="es-GT"/>
        </w:rPr>
        <w:t>estado_ticket</w:t>
      </w:r>
      <w:proofErr w:type="spellEnd"/>
    </w:p>
    <w:p w14:paraId="608A4339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 xml:space="preserve">- </w:t>
      </w:r>
      <w:proofErr w:type="spellStart"/>
      <w:r w:rsidRPr="007C38E5">
        <w:rPr>
          <w:lang w:val="es-GT"/>
        </w:rPr>
        <w:t>historial_configuracion</w:t>
      </w:r>
      <w:proofErr w:type="spellEnd"/>
    </w:p>
    <w:p w14:paraId="3341C1C4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 xml:space="preserve">- </w:t>
      </w:r>
      <w:proofErr w:type="spellStart"/>
      <w:r w:rsidRPr="007C38E5">
        <w:rPr>
          <w:lang w:val="es-GT"/>
        </w:rPr>
        <w:t>niveles_prioridad</w:t>
      </w:r>
      <w:proofErr w:type="spellEnd"/>
    </w:p>
    <w:p w14:paraId="7CB350CB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>- notas</w:t>
      </w:r>
    </w:p>
    <w:p w14:paraId="062F7EB9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>- tickets</w:t>
      </w:r>
    </w:p>
    <w:p w14:paraId="671D4629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lastRenderedPageBreak/>
        <w:t>- usuarios</w:t>
      </w:r>
    </w:p>
    <w:p w14:paraId="6919939F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>- departamentos</w:t>
      </w:r>
    </w:p>
    <w:p w14:paraId="154116DA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 xml:space="preserve">- </w:t>
      </w:r>
      <w:proofErr w:type="spellStart"/>
      <w:r w:rsidRPr="007C38E5">
        <w:rPr>
          <w:lang w:val="es-GT"/>
        </w:rPr>
        <w:t>tecnico_departamento</w:t>
      </w:r>
      <w:proofErr w:type="spellEnd"/>
    </w:p>
    <w:p w14:paraId="7D1665BC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 xml:space="preserve">- </w:t>
      </w:r>
      <w:proofErr w:type="spellStart"/>
      <w:r w:rsidRPr="007C38E5">
        <w:rPr>
          <w:lang w:val="es-GT"/>
        </w:rPr>
        <w:t>transiciones_estado</w:t>
      </w:r>
      <w:proofErr w:type="spellEnd"/>
    </w:p>
    <w:p w14:paraId="5F49D482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>La base de datos incluye relaciones entre las tablas mediante claves foráneas. Algunas restricciones aplicadas incluyen claves únicas y validaciones de integridad referencial.</w:t>
      </w:r>
    </w:p>
    <w:p w14:paraId="2E6A58C4" w14:textId="77777777" w:rsidR="00DB32AD" w:rsidRPr="007C38E5" w:rsidRDefault="007C38E5" w:rsidP="007C38E5">
      <w:pPr>
        <w:rPr>
          <w:b/>
          <w:bCs/>
          <w:lang w:val="es-GT"/>
        </w:rPr>
      </w:pPr>
      <w:r w:rsidRPr="007C38E5">
        <w:rPr>
          <w:b/>
          <w:bCs/>
          <w:lang w:val="es-GT"/>
        </w:rPr>
        <w:t>4. Arquitectura del sistema</w:t>
      </w:r>
    </w:p>
    <w:p w14:paraId="40DC335D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>El sistema está basado en una ar</w:t>
      </w:r>
      <w:r w:rsidRPr="007C38E5">
        <w:rPr>
          <w:lang w:val="es-GT"/>
        </w:rPr>
        <w:t>quitectura MVC (Modelo-Vista-Controlador). Las clases se organizan en paquetes:</w:t>
      </w:r>
    </w:p>
    <w:p w14:paraId="5AAB60A8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>- modelo: contiene las clases que representan las entidades de base de datos</w:t>
      </w:r>
    </w:p>
    <w:p w14:paraId="7BA8001E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 xml:space="preserve">- </w:t>
      </w:r>
      <w:proofErr w:type="spellStart"/>
      <w:r w:rsidRPr="007C38E5">
        <w:rPr>
          <w:lang w:val="es-GT"/>
        </w:rPr>
        <w:t>dao</w:t>
      </w:r>
      <w:proofErr w:type="spellEnd"/>
      <w:r w:rsidRPr="007C38E5">
        <w:rPr>
          <w:lang w:val="es-GT"/>
        </w:rPr>
        <w:t>: define las interfaces y sus implementaciones para acceso a datos</w:t>
      </w:r>
    </w:p>
    <w:p w14:paraId="77197F19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 xml:space="preserve">- </w:t>
      </w:r>
      <w:proofErr w:type="spellStart"/>
      <w:r w:rsidRPr="007C38E5">
        <w:rPr>
          <w:lang w:val="es-GT"/>
        </w:rPr>
        <w:t>controllers</w:t>
      </w:r>
      <w:proofErr w:type="spellEnd"/>
      <w:r w:rsidRPr="007C38E5">
        <w:rPr>
          <w:lang w:val="es-GT"/>
        </w:rPr>
        <w:t>: contiene los</w:t>
      </w:r>
      <w:r w:rsidRPr="007C38E5">
        <w:rPr>
          <w:lang w:val="es-GT"/>
        </w:rPr>
        <w:t xml:space="preserve"> controladores </w:t>
      </w:r>
      <w:proofErr w:type="spellStart"/>
      <w:r w:rsidRPr="007C38E5">
        <w:rPr>
          <w:lang w:val="es-GT"/>
        </w:rPr>
        <w:t>JavaFX</w:t>
      </w:r>
      <w:proofErr w:type="spellEnd"/>
      <w:r w:rsidRPr="007C38E5">
        <w:rPr>
          <w:lang w:val="es-GT"/>
        </w:rPr>
        <w:t xml:space="preserve"> que manejan la lógica de interfaz</w:t>
      </w:r>
    </w:p>
    <w:p w14:paraId="282DDA32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 xml:space="preserve">- </w:t>
      </w:r>
      <w:proofErr w:type="spellStart"/>
      <w:r w:rsidRPr="007C38E5">
        <w:rPr>
          <w:lang w:val="es-GT"/>
        </w:rPr>
        <w:t>util</w:t>
      </w:r>
      <w:proofErr w:type="spellEnd"/>
      <w:r w:rsidRPr="007C38E5">
        <w:rPr>
          <w:lang w:val="es-GT"/>
        </w:rPr>
        <w:t>: incluye utilidades como la clase Conexion.java para la conexión a la base de datos</w:t>
      </w:r>
    </w:p>
    <w:p w14:paraId="02186A3D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 xml:space="preserve">- </w:t>
      </w:r>
      <w:proofErr w:type="spellStart"/>
      <w:r w:rsidRPr="007C38E5">
        <w:rPr>
          <w:lang w:val="es-GT"/>
        </w:rPr>
        <w:t>view</w:t>
      </w:r>
      <w:proofErr w:type="spellEnd"/>
      <w:r w:rsidRPr="007C38E5">
        <w:rPr>
          <w:lang w:val="es-GT"/>
        </w:rPr>
        <w:t>: contiene los archivos FXML para las vistas</w:t>
      </w:r>
    </w:p>
    <w:p w14:paraId="7DB050DE" w14:textId="77777777" w:rsidR="00DB32AD" w:rsidRPr="007C38E5" w:rsidRDefault="007C38E5" w:rsidP="007C38E5">
      <w:pPr>
        <w:rPr>
          <w:b/>
          <w:bCs/>
          <w:lang w:val="es-GT"/>
        </w:rPr>
      </w:pPr>
      <w:r w:rsidRPr="007C38E5">
        <w:rPr>
          <w:b/>
          <w:bCs/>
          <w:lang w:val="es-GT"/>
        </w:rPr>
        <w:t>5. Casos de uso implementados</w:t>
      </w:r>
    </w:p>
    <w:p w14:paraId="701B4304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 xml:space="preserve">- Configurar parámetros del </w:t>
      </w:r>
      <w:r w:rsidRPr="007C38E5">
        <w:rPr>
          <w:lang w:val="es-GT"/>
        </w:rPr>
        <w:t>sistema</w:t>
      </w:r>
    </w:p>
    <w:p w14:paraId="60E6F6A6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>- Registrar departamentos o áreas de trabajo</w:t>
      </w:r>
    </w:p>
    <w:p w14:paraId="1791246F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>- Registrar usuarios iniciales</w:t>
      </w:r>
    </w:p>
    <w:p w14:paraId="362F7FE8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>- Definir estados de los tickets</w:t>
      </w:r>
    </w:p>
    <w:p w14:paraId="574AA8FE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>- Gestionar tickets: crear, asignar, cerrar</w:t>
      </w:r>
    </w:p>
    <w:p w14:paraId="6641FD93" w14:textId="77777777" w:rsidR="00DB32AD" w:rsidRPr="007C38E5" w:rsidRDefault="007C38E5" w:rsidP="007C38E5">
      <w:pPr>
        <w:rPr>
          <w:b/>
          <w:bCs/>
          <w:lang w:val="es-GT"/>
        </w:rPr>
      </w:pPr>
      <w:r w:rsidRPr="007C38E5">
        <w:rPr>
          <w:b/>
          <w:bCs/>
          <w:lang w:val="es-GT"/>
        </w:rPr>
        <w:t>6. Descripción de clases principales</w:t>
      </w:r>
    </w:p>
    <w:p w14:paraId="0CA9E06C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>Las clases principales están organizadas por función:</w:t>
      </w:r>
    </w:p>
    <w:p w14:paraId="6C1357EA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>- Co</w:t>
      </w:r>
      <w:r w:rsidRPr="007C38E5">
        <w:rPr>
          <w:lang w:val="es-GT"/>
        </w:rPr>
        <w:t xml:space="preserve">ntroladores: </w:t>
      </w:r>
      <w:proofErr w:type="spellStart"/>
      <w:r w:rsidRPr="007C38E5">
        <w:rPr>
          <w:lang w:val="es-GT"/>
        </w:rPr>
        <w:t>LoginController</w:t>
      </w:r>
      <w:proofErr w:type="spellEnd"/>
      <w:r w:rsidRPr="007C38E5">
        <w:rPr>
          <w:lang w:val="es-GT"/>
        </w:rPr>
        <w:t xml:space="preserve">, </w:t>
      </w:r>
      <w:proofErr w:type="spellStart"/>
      <w:r w:rsidRPr="007C38E5">
        <w:rPr>
          <w:lang w:val="es-GT"/>
        </w:rPr>
        <w:t>PrincipalController</w:t>
      </w:r>
      <w:proofErr w:type="spellEnd"/>
      <w:r w:rsidRPr="007C38E5">
        <w:rPr>
          <w:lang w:val="es-GT"/>
        </w:rPr>
        <w:t xml:space="preserve">, </w:t>
      </w:r>
      <w:proofErr w:type="spellStart"/>
      <w:r w:rsidRPr="007C38E5">
        <w:rPr>
          <w:lang w:val="es-GT"/>
        </w:rPr>
        <w:t>CrearTicketController</w:t>
      </w:r>
      <w:proofErr w:type="spellEnd"/>
      <w:r w:rsidRPr="007C38E5">
        <w:rPr>
          <w:lang w:val="es-GT"/>
        </w:rPr>
        <w:t>, etc.</w:t>
      </w:r>
    </w:p>
    <w:p w14:paraId="3D208D31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 xml:space="preserve">- </w:t>
      </w:r>
      <w:proofErr w:type="spellStart"/>
      <w:r w:rsidRPr="007C38E5">
        <w:rPr>
          <w:lang w:val="es-GT"/>
        </w:rPr>
        <w:t>DAOs</w:t>
      </w:r>
      <w:proofErr w:type="spellEnd"/>
      <w:r w:rsidRPr="007C38E5">
        <w:rPr>
          <w:lang w:val="es-GT"/>
        </w:rPr>
        <w:t xml:space="preserve"> y </w:t>
      </w:r>
      <w:proofErr w:type="spellStart"/>
      <w:r w:rsidRPr="007C38E5">
        <w:rPr>
          <w:lang w:val="es-GT"/>
        </w:rPr>
        <w:t>DAOsImpl</w:t>
      </w:r>
      <w:proofErr w:type="spellEnd"/>
      <w:r w:rsidRPr="007C38E5">
        <w:rPr>
          <w:lang w:val="es-GT"/>
        </w:rPr>
        <w:t>: interfaces y clases concretas para operaciones CRUD</w:t>
      </w:r>
    </w:p>
    <w:p w14:paraId="24D55AE8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 xml:space="preserve">- Modelos: clases como Ticket, Usuario, </w:t>
      </w:r>
      <w:proofErr w:type="spellStart"/>
      <w:r w:rsidRPr="007C38E5">
        <w:rPr>
          <w:lang w:val="es-GT"/>
        </w:rPr>
        <w:t>EstadoTicket</w:t>
      </w:r>
      <w:proofErr w:type="spellEnd"/>
      <w:r w:rsidRPr="007C38E5">
        <w:rPr>
          <w:lang w:val="es-GT"/>
        </w:rPr>
        <w:t>, Departamento, etc.</w:t>
      </w:r>
    </w:p>
    <w:p w14:paraId="280D4269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>- Conexion.java: gestiona la cone</w:t>
      </w:r>
      <w:r w:rsidRPr="007C38E5">
        <w:rPr>
          <w:lang w:val="es-GT"/>
        </w:rPr>
        <w:t>xión a la base de datos PostgreSQL</w:t>
      </w:r>
    </w:p>
    <w:p w14:paraId="1FB97E9A" w14:textId="77777777" w:rsidR="00DB32AD" w:rsidRPr="007C38E5" w:rsidRDefault="007C38E5" w:rsidP="007C38E5">
      <w:pPr>
        <w:rPr>
          <w:b/>
          <w:bCs/>
          <w:lang w:val="es-GT"/>
        </w:rPr>
      </w:pPr>
      <w:r w:rsidRPr="007C38E5">
        <w:rPr>
          <w:b/>
          <w:bCs/>
          <w:lang w:val="es-GT"/>
        </w:rPr>
        <w:t>7. Manejo de roles</w:t>
      </w:r>
    </w:p>
    <w:p w14:paraId="2A3AA639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lastRenderedPageBreak/>
        <w:t>El sistema soporta distintos tipos de usuarios definidos en la tabla "usuarios": administrador, técnico y usuario.</w:t>
      </w:r>
    </w:p>
    <w:p w14:paraId="2707AF1A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>- Administrador: acceso completo a todas las funcionalidades</w:t>
      </w:r>
    </w:p>
    <w:p w14:paraId="6CD53C7A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 xml:space="preserve">- Técnico: puede </w:t>
      </w:r>
      <w:r w:rsidRPr="007C38E5">
        <w:rPr>
          <w:lang w:val="es-GT"/>
        </w:rPr>
        <w:t>gestionar y editar tickets</w:t>
      </w:r>
    </w:p>
    <w:p w14:paraId="4B7E11D3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>- Usuario: solo puede crear tickets</w:t>
      </w:r>
    </w:p>
    <w:p w14:paraId="3E7EAF15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>La visibilidad de botones y funcionalidades se adapta según el rol que haya iniciado sesión.</w:t>
      </w:r>
    </w:p>
    <w:p w14:paraId="1D0F93E5" w14:textId="77777777" w:rsidR="00DB32AD" w:rsidRPr="007C38E5" w:rsidRDefault="007C38E5" w:rsidP="007C38E5">
      <w:pPr>
        <w:rPr>
          <w:b/>
          <w:bCs/>
          <w:lang w:val="es-GT"/>
        </w:rPr>
      </w:pPr>
      <w:r w:rsidRPr="007C38E5">
        <w:rPr>
          <w:b/>
          <w:bCs/>
          <w:lang w:val="es-GT"/>
        </w:rPr>
        <w:t>8. Validaciones y restricciones</w:t>
      </w:r>
    </w:p>
    <w:p w14:paraId="79A974CE" w14:textId="3B1A1056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 xml:space="preserve">- Validación de campos obligatorios en formularios (nombre, </w:t>
      </w:r>
      <w:r w:rsidRPr="007C38E5">
        <w:rPr>
          <w:lang w:val="es-GT"/>
        </w:rPr>
        <w:t>correo, contraseña</w:t>
      </w:r>
      <w:r w:rsidRPr="007C38E5">
        <w:rPr>
          <w:lang w:val="es-GT"/>
        </w:rPr>
        <w:t>)</w:t>
      </w:r>
    </w:p>
    <w:p w14:paraId="74F30103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>- Restricción de acceso según tipo de usuario</w:t>
      </w:r>
    </w:p>
    <w:p w14:paraId="297ACBCC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>- Control de transiciones válidas de estado para los tickets</w:t>
      </w:r>
    </w:p>
    <w:p w14:paraId="66E926C0" w14:textId="3107283C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>- Restricciones de integridad entre tablas (</w:t>
      </w:r>
      <w:proofErr w:type="spellStart"/>
      <w:r w:rsidRPr="007C38E5">
        <w:rPr>
          <w:lang w:val="es-GT"/>
        </w:rPr>
        <w:t>técnico_departamento</w:t>
      </w:r>
      <w:proofErr w:type="spellEnd"/>
      <w:r w:rsidRPr="007C38E5">
        <w:rPr>
          <w:lang w:val="es-GT"/>
        </w:rPr>
        <w:t xml:space="preserve">, </w:t>
      </w:r>
      <w:proofErr w:type="spellStart"/>
      <w:r w:rsidRPr="007C38E5">
        <w:rPr>
          <w:lang w:val="es-GT"/>
        </w:rPr>
        <w:t>transiciones_estado</w:t>
      </w:r>
      <w:proofErr w:type="spellEnd"/>
      <w:r w:rsidRPr="007C38E5">
        <w:rPr>
          <w:lang w:val="es-GT"/>
        </w:rPr>
        <w:t>)</w:t>
      </w:r>
    </w:p>
    <w:p w14:paraId="19808532" w14:textId="77777777" w:rsidR="00DB32AD" w:rsidRPr="007C38E5" w:rsidRDefault="007C38E5" w:rsidP="007C38E5">
      <w:pPr>
        <w:rPr>
          <w:b/>
          <w:bCs/>
          <w:lang w:val="es-GT"/>
        </w:rPr>
      </w:pPr>
      <w:r w:rsidRPr="007C38E5">
        <w:rPr>
          <w:b/>
          <w:bCs/>
          <w:lang w:val="es-GT"/>
        </w:rPr>
        <w:t>9. Procedimiento de despliegue</w:t>
      </w:r>
    </w:p>
    <w:p w14:paraId="728282C9" w14:textId="77777777" w:rsidR="00DB32AD" w:rsidRPr="007C38E5" w:rsidRDefault="007C38E5" w:rsidP="007C38E5">
      <w:pPr>
        <w:ind w:firstLine="720"/>
        <w:rPr>
          <w:lang w:val="es-GT"/>
        </w:rPr>
      </w:pPr>
      <w:r w:rsidRPr="007C38E5">
        <w:rPr>
          <w:lang w:val="es-GT"/>
        </w:rPr>
        <w:t>1. Crear una base de datos en PostgreSQL llamada "Tickets" usando pgAdmin4.</w:t>
      </w:r>
    </w:p>
    <w:p w14:paraId="13E05EFF" w14:textId="77777777" w:rsidR="00DB32AD" w:rsidRPr="007C38E5" w:rsidRDefault="007C38E5" w:rsidP="007C38E5">
      <w:pPr>
        <w:ind w:firstLine="720"/>
        <w:rPr>
          <w:lang w:val="es-GT"/>
        </w:rPr>
      </w:pPr>
      <w:r w:rsidRPr="007C38E5">
        <w:rPr>
          <w:lang w:val="es-GT"/>
        </w:rPr>
        <w:t>2. Crear las tablas manualmente o usando scripts como los siguientes:</w:t>
      </w:r>
    </w:p>
    <w:p w14:paraId="21A9076C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>CREATE TABLE departamentos (...);</w:t>
      </w:r>
    </w:p>
    <w:p w14:paraId="6C8E8935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 xml:space="preserve">CREATE TABLE </w:t>
      </w:r>
      <w:proofErr w:type="spellStart"/>
      <w:r w:rsidRPr="007C38E5">
        <w:rPr>
          <w:lang w:val="es-GT"/>
        </w:rPr>
        <w:t>tecnico_departamento</w:t>
      </w:r>
      <w:proofErr w:type="spellEnd"/>
      <w:r w:rsidRPr="007C38E5">
        <w:rPr>
          <w:lang w:val="es-GT"/>
        </w:rPr>
        <w:t xml:space="preserve"> (...);</w:t>
      </w:r>
    </w:p>
    <w:p w14:paraId="3332A154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 xml:space="preserve">ALTER TABLE </w:t>
      </w:r>
      <w:proofErr w:type="spellStart"/>
      <w:r w:rsidRPr="007C38E5">
        <w:rPr>
          <w:lang w:val="es-GT"/>
        </w:rPr>
        <w:t>estado_ticket</w:t>
      </w:r>
      <w:proofErr w:type="spellEnd"/>
      <w:r w:rsidRPr="007C38E5">
        <w:rPr>
          <w:lang w:val="es-GT"/>
        </w:rPr>
        <w:t xml:space="preserve"> ADD COLU</w:t>
      </w:r>
      <w:r w:rsidRPr="007C38E5">
        <w:rPr>
          <w:lang w:val="es-GT"/>
        </w:rPr>
        <w:t xml:space="preserve">MN </w:t>
      </w:r>
      <w:proofErr w:type="spellStart"/>
      <w:r w:rsidRPr="007C38E5">
        <w:rPr>
          <w:lang w:val="es-GT"/>
        </w:rPr>
        <w:t>descripcion</w:t>
      </w:r>
      <w:proofErr w:type="spellEnd"/>
      <w:r w:rsidRPr="007C38E5">
        <w:rPr>
          <w:lang w:val="es-GT"/>
        </w:rPr>
        <w:t xml:space="preserve"> TEXT;</w:t>
      </w:r>
    </w:p>
    <w:p w14:paraId="3863DCB9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 xml:space="preserve">ALTER TABLE </w:t>
      </w:r>
      <w:proofErr w:type="spellStart"/>
      <w:r w:rsidRPr="007C38E5">
        <w:rPr>
          <w:lang w:val="es-GT"/>
        </w:rPr>
        <w:t>estado_ticket</w:t>
      </w:r>
      <w:proofErr w:type="spellEnd"/>
      <w:r w:rsidRPr="007C38E5">
        <w:rPr>
          <w:lang w:val="es-GT"/>
        </w:rPr>
        <w:t xml:space="preserve"> ADD COLUMN </w:t>
      </w:r>
      <w:proofErr w:type="spellStart"/>
      <w:r w:rsidRPr="007C38E5">
        <w:rPr>
          <w:lang w:val="es-GT"/>
        </w:rPr>
        <w:t>es_final</w:t>
      </w:r>
      <w:proofErr w:type="spellEnd"/>
      <w:r w:rsidRPr="007C38E5">
        <w:rPr>
          <w:lang w:val="es-GT"/>
        </w:rPr>
        <w:t xml:space="preserve"> BOOLEAN DEFAULT FALSE;</w:t>
      </w:r>
    </w:p>
    <w:p w14:paraId="6A176A70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 xml:space="preserve">CREATE TABLE </w:t>
      </w:r>
      <w:proofErr w:type="spellStart"/>
      <w:r w:rsidRPr="007C38E5">
        <w:rPr>
          <w:lang w:val="es-GT"/>
        </w:rPr>
        <w:t>transiciones_estado</w:t>
      </w:r>
      <w:proofErr w:type="spellEnd"/>
      <w:r w:rsidRPr="007C38E5">
        <w:rPr>
          <w:lang w:val="es-GT"/>
        </w:rPr>
        <w:t xml:space="preserve"> (...);</w:t>
      </w:r>
    </w:p>
    <w:p w14:paraId="1F5B4499" w14:textId="77777777" w:rsidR="00DB32AD" w:rsidRPr="007C38E5" w:rsidRDefault="007C38E5" w:rsidP="007C38E5">
      <w:pPr>
        <w:ind w:firstLine="720"/>
        <w:rPr>
          <w:lang w:val="es-GT"/>
        </w:rPr>
      </w:pPr>
      <w:r w:rsidRPr="007C38E5">
        <w:rPr>
          <w:lang w:val="es-GT"/>
        </w:rPr>
        <w:t>3. Configurar los parámetros de conexión en la clase Conexion.java.</w:t>
      </w:r>
    </w:p>
    <w:p w14:paraId="0B63695E" w14:textId="77777777" w:rsidR="00DB32AD" w:rsidRPr="007C38E5" w:rsidRDefault="007C38E5" w:rsidP="007C38E5">
      <w:pPr>
        <w:ind w:firstLine="720"/>
        <w:rPr>
          <w:lang w:val="es-GT"/>
        </w:rPr>
      </w:pPr>
      <w:r w:rsidRPr="007C38E5">
        <w:rPr>
          <w:lang w:val="es-GT"/>
        </w:rPr>
        <w:t>4. Ejecutar el sistema desde el entorno de desarrollo Inte</w:t>
      </w:r>
      <w:r w:rsidRPr="007C38E5">
        <w:rPr>
          <w:lang w:val="es-GT"/>
        </w:rPr>
        <w:t>lliJ.</w:t>
      </w:r>
    </w:p>
    <w:p w14:paraId="7FCDEF12" w14:textId="77777777" w:rsidR="00DB32AD" w:rsidRPr="007C38E5" w:rsidRDefault="007C38E5" w:rsidP="007C38E5">
      <w:pPr>
        <w:rPr>
          <w:b/>
          <w:bCs/>
          <w:lang w:val="es-GT"/>
        </w:rPr>
      </w:pPr>
      <w:r w:rsidRPr="007C38E5">
        <w:rPr>
          <w:b/>
          <w:bCs/>
          <w:lang w:val="es-GT"/>
        </w:rPr>
        <w:t>10. Futuras mejoras</w:t>
      </w:r>
    </w:p>
    <w:p w14:paraId="1A598106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>- Generación de reportes y estadísticas</w:t>
      </w:r>
    </w:p>
    <w:p w14:paraId="76B783D7" w14:textId="77777777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>- Notificaciones por correo</w:t>
      </w:r>
    </w:p>
    <w:p w14:paraId="4709DDEE" w14:textId="77777777" w:rsidR="007C38E5" w:rsidRDefault="007C38E5" w:rsidP="007C38E5">
      <w:pPr>
        <w:rPr>
          <w:lang w:val="es-GT"/>
        </w:rPr>
      </w:pPr>
      <w:r w:rsidRPr="007C38E5">
        <w:rPr>
          <w:lang w:val="es-GT"/>
        </w:rPr>
        <w:t>- Historial de cambios en tickets</w:t>
      </w:r>
    </w:p>
    <w:p w14:paraId="1E3B8BB0" w14:textId="4AEED262" w:rsidR="00DB32AD" w:rsidRPr="007C38E5" w:rsidRDefault="007C38E5" w:rsidP="007C38E5">
      <w:pPr>
        <w:rPr>
          <w:lang w:val="es-GT"/>
        </w:rPr>
      </w:pPr>
      <w:r w:rsidRPr="007C38E5">
        <w:rPr>
          <w:lang w:val="es-GT"/>
        </w:rPr>
        <w:t>- Mejora en la seguridad de contraseñas</w:t>
      </w:r>
    </w:p>
    <w:sectPr w:rsidR="00DB32AD" w:rsidRPr="007C38E5" w:rsidSect="007C38E5">
      <w:pgSz w:w="12240" w:h="15840"/>
      <w:pgMar w:top="1440" w:right="1800" w:bottom="127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38E5"/>
    <w:rsid w:val="00AA1D8D"/>
    <w:rsid w:val="00B47730"/>
    <w:rsid w:val="00CB0664"/>
    <w:rsid w:val="00DB32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0FD8A73"/>
  <w14:defaultImageDpi w14:val="300"/>
  <w15:docId w15:val="{AE095E79-B94F-460F-ACDC-F591C329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594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Julio Chet</cp:lastModifiedBy>
  <cp:revision>3</cp:revision>
  <dcterms:created xsi:type="dcterms:W3CDTF">2013-12-23T23:15:00Z</dcterms:created>
  <dcterms:modified xsi:type="dcterms:W3CDTF">2025-05-25T04:30:00Z</dcterms:modified>
  <cp:category/>
</cp:coreProperties>
</file>